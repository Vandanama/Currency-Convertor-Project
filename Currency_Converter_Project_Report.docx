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869B6" w14:textId="77777777" w:rsidR="00230067" w:rsidRDefault="00000000" w:rsidP="008704B5">
      <w:pPr>
        <w:pStyle w:val="Heading1"/>
      </w:pPr>
      <w:r>
        <w:t>Currency Converter Project Report</w:t>
      </w:r>
    </w:p>
    <w:p w14:paraId="0DBC1DFF" w14:textId="77777777" w:rsidR="00230067" w:rsidRDefault="00000000" w:rsidP="008704B5">
      <w:pPr>
        <w:pStyle w:val="Heading2"/>
      </w:pPr>
      <w:r>
        <w:t>Description</w:t>
      </w:r>
    </w:p>
    <w:p w14:paraId="04D77FEE" w14:textId="77777777" w:rsidR="00230067" w:rsidRDefault="00000000" w:rsidP="008704B5">
      <w:r>
        <w:t>The Currency Converter project is a simple and efficient application developed using the GCC compiler. This project allows users to convert amounts between various currencies with real-time accuracy. The code has been implemented in C programming language and is executed in a DOS-based environment, making it lightweight and portable.</w:t>
      </w:r>
    </w:p>
    <w:p w14:paraId="5A537B17" w14:textId="77777777" w:rsidR="00230067" w:rsidRDefault="00000000" w:rsidP="008704B5">
      <w:pPr>
        <w:pStyle w:val="Heading2"/>
      </w:pPr>
      <w:r>
        <w:t>Features</w:t>
      </w:r>
    </w:p>
    <w:p w14:paraId="4FA612F2" w14:textId="77777777" w:rsidR="00230067" w:rsidRDefault="00000000" w:rsidP="008704B5">
      <w:r>
        <w:t>- Supports conversions between major international currencies, such as USD, EUR, INR, GBP, JPY, and more.</w:t>
      </w:r>
    </w:p>
    <w:p w14:paraId="3131B5D7" w14:textId="77777777" w:rsidR="00230067" w:rsidRDefault="00000000" w:rsidP="008704B5">
      <w:r>
        <w:t>- Simple text-based interface for easy navigation.</w:t>
      </w:r>
    </w:p>
    <w:p w14:paraId="5B19D078" w14:textId="77777777" w:rsidR="00230067" w:rsidRDefault="00000000" w:rsidP="008704B5">
      <w:r>
        <w:t>- Utilizes predefined conversion rates to ensure accurate calculations.</w:t>
      </w:r>
    </w:p>
    <w:p w14:paraId="085F83DB" w14:textId="77777777" w:rsidR="00230067" w:rsidRDefault="00000000" w:rsidP="008704B5">
      <w:r>
        <w:t>- Fast and efficient currency conversion.</w:t>
      </w:r>
    </w:p>
    <w:p w14:paraId="5352307D" w14:textId="77777777" w:rsidR="00230067" w:rsidRDefault="00000000" w:rsidP="008704B5">
      <w:r>
        <w:t>- Includes validation for incorrect inputs and displays appropriate error messages.</w:t>
      </w:r>
    </w:p>
    <w:p w14:paraId="131B13A3" w14:textId="77777777" w:rsidR="00230067" w:rsidRDefault="00000000" w:rsidP="008704B5">
      <w:r>
        <w:t>- Easy to add support for additional currencies.</w:t>
      </w:r>
    </w:p>
    <w:p w14:paraId="10CD2118" w14:textId="77777777" w:rsidR="00230067" w:rsidRDefault="00000000" w:rsidP="008704B5">
      <w:pPr>
        <w:pStyle w:val="Heading2"/>
      </w:pPr>
      <w:r>
        <w:t>Terms and Details</w:t>
      </w:r>
    </w:p>
    <w:p w14:paraId="287B5722" w14:textId="77777777" w:rsidR="00230067" w:rsidRDefault="00000000" w:rsidP="008704B5">
      <w:r>
        <w:t>Source Code: Written in C programming language, compiled using GCC.</w:t>
      </w:r>
    </w:p>
    <w:p w14:paraId="1ECA7CC9" w14:textId="77777777" w:rsidR="00230067" w:rsidRDefault="00000000" w:rsidP="008704B5">
      <w:r>
        <w:t>Compiler: The project uses the GCC (GNU Compiler Collection), ensuring compatibility and performance across platforms.</w:t>
      </w:r>
    </w:p>
    <w:p w14:paraId="5921DECB" w14:textId="77777777" w:rsidR="00230067" w:rsidRDefault="00000000" w:rsidP="008704B5">
      <w:r>
        <w:t>Execution Environment: Designed for DOS-based systems, making it lightweight and accessible on older machines or in terminal-based environments.</w:t>
      </w:r>
    </w:p>
    <w:p w14:paraId="036CFF4C" w14:textId="77777777" w:rsidR="00230067" w:rsidRDefault="00000000" w:rsidP="008704B5">
      <w:r>
        <w:t>Predefined Conversion Rates: Rates are hardcoded in the program and can be updated manually as needed.</w:t>
      </w:r>
    </w:p>
    <w:p w14:paraId="078AA928" w14:textId="77777777" w:rsidR="00230067" w:rsidRDefault="00000000" w:rsidP="008704B5">
      <w:pPr>
        <w:pStyle w:val="Heading2"/>
      </w:pPr>
      <w:r>
        <w:t>Steps to Execute</w:t>
      </w:r>
    </w:p>
    <w:p w14:paraId="6D880CE4" w14:textId="77777777" w:rsidR="00230067" w:rsidRDefault="00000000" w:rsidP="008704B5">
      <w:r>
        <w:t>- Install GCC Compiler: Ensure that the GCC compiler is installed on your system. You can download it from GCC official website (https://gcc.gnu.org/).</w:t>
      </w:r>
    </w:p>
    <w:p w14:paraId="17636ADC" w14:textId="77777777" w:rsidR="00230067" w:rsidRDefault="00000000" w:rsidP="008704B5">
      <w:r>
        <w:t>- Compile the Program: Open the terminal or command prompt and navigate to the directory containing the source code file. Use the following command to compile:</w:t>
      </w:r>
      <w:r>
        <w:br/>
        <w:t xml:space="preserve">  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currency_converter</w:t>
      </w:r>
      <w:proofErr w:type="spellEnd"/>
      <w:r>
        <w:t xml:space="preserve"> </w:t>
      </w:r>
      <w:proofErr w:type="spellStart"/>
      <w:r>
        <w:t>currency_converter.c</w:t>
      </w:r>
      <w:proofErr w:type="spellEnd"/>
    </w:p>
    <w:p w14:paraId="5C074047" w14:textId="77777777" w:rsidR="00230067" w:rsidRDefault="00000000" w:rsidP="008704B5">
      <w:r>
        <w:t>- Run the Program: After successful compilation, run the program using the command:</w:t>
      </w:r>
      <w:r>
        <w:br/>
        <w:t xml:space="preserve">   ./</w:t>
      </w:r>
      <w:proofErr w:type="spellStart"/>
      <w:r>
        <w:t>currency_converter</w:t>
      </w:r>
      <w:proofErr w:type="spellEnd"/>
    </w:p>
    <w:p w14:paraId="1D39D324" w14:textId="77777777" w:rsidR="00230067" w:rsidRDefault="00000000" w:rsidP="008704B5">
      <w:r>
        <w:t>- Follow On-Screen Instructions: Enter the amount and select the source and target currencies as prompted by the program.</w:t>
      </w:r>
    </w:p>
    <w:p w14:paraId="4E65BC68" w14:textId="77777777" w:rsidR="00230067" w:rsidRDefault="00000000" w:rsidP="008704B5">
      <w:r>
        <w:t>- View Results: The program will display the converted amount.</w:t>
      </w:r>
    </w:p>
    <w:p w14:paraId="2FF9C1B1" w14:textId="77777777" w:rsidR="00230067" w:rsidRDefault="00000000" w:rsidP="008704B5">
      <w:pPr>
        <w:pStyle w:val="Heading2"/>
      </w:pPr>
      <w:r>
        <w:t>Future Enhancements</w:t>
      </w:r>
    </w:p>
    <w:p w14:paraId="1B8869F6" w14:textId="77777777" w:rsidR="00230067" w:rsidRDefault="00000000" w:rsidP="008704B5">
      <w:r>
        <w:t>- Integration of live exchange rates using APIs.</w:t>
      </w:r>
    </w:p>
    <w:p w14:paraId="5B55C0DB" w14:textId="77777777" w:rsidR="00230067" w:rsidRDefault="00000000" w:rsidP="008704B5">
      <w:r>
        <w:lastRenderedPageBreak/>
        <w:t>- Graphical User Interface (GUI) for enhanced user experience.</w:t>
      </w:r>
    </w:p>
    <w:p w14:paraId="5C0BBE7B" w14:textId="49975D35" w:rsidR="00DA0318" w:rsidRDefault="00000000" w:rsidP="008704B5">
      <w:r>
        <w:t>- Support for additional languages and regional currencies.</w:t>
      </w:r>
    </w:p>
    <w:p w14:paraId="09F79966" w14:textId="77777777" w:rsidR="00230067" w:rsidRDefault="00000000" w:rsidP="008704B5">
      <w:pPr>
        <w:pStyle w:val="Heading2"/>
      </w:pPr>
      <w:r>
        <w:t>Conclusion</w:t>
      </w:r>
    </w:p>
    <w:p w14:paraId="7AC4969F" w14:textId="77777777" w:rsidR="00230067" w:rsidRDefault="00000000" w:rsidP="008704B5">
      <w:r>
        <w:t>The Currency Converter project is a functional and practical application for basic currency conversions. With its lightweight design and GCC compatibility, it serves as an excellent learning tool for understanding C programming concepts and real-world application development.</w:t>
      </w:r>
    </w:p>
    <w:p w14:paraId="747D34A7" w14:textId="54FBADC4" w:rsidR="00DA0318" w:rsidRDefault="00DA0318" w:rsidP="008704B5"/>
    <w:p w14:paraId="0AFE1D49" w14:textId="04EE03DC" w:rsidR="00DA0318" w:rsidRDefault="00DA0318" w:rsidP="008704B5"/>
    <w:p w14:paraId="5755E860" w14:textId="5A453FD1" w:rsidR="00DA0318" w:rsidRDefault="00DA0318" w:rsidP="008704B5">
      <w:pPr>
        <w:jc w:val="center"/>
      </w:pPr>
      <w:r>
        <w:rPr>
          <w:noProof/>
        </w:rPr>
        <w:drawing>
          <wp:inline distT="0" distB="0" distL="0" distR="0" wp14:anchorId="5E81D4A4" wp14:editId="57A09A55">
            <wp:extent cx="6514089" cy="3951916"/>
            <wp:effectExtent l="0" t="0" r="1270" b="0"/>
            <wp:docPr id="1425836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3698" name="Picture 1425836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042" cy="39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0870" w14:textId="77777777" w:rsidR="00DA0318" w:rsidRDefault="00DA0318" w:rsidP="008704B5"/>
    <w:p w14:paraId="722D6E20" w14:textId="538A77A9" w:rsidR="00DA0318" w:rsidRDefault="00DA0318" w:rsidP="008704B5">
      <w:pPr>
        <w:jc w:val="center"/>
      </w:pPr>
      <w:r>
        <w:rPr>
          <w:noProof/>
        </w:rPr>
        <w:lastRenderedPageBreak/>
        <w:drawing>
          <wp:inline distT="0" distB="0" distL="0" distR="0" wp14:anchorId="021D6C5C" wp14:editId="490876ED">
            <wp:extent cx="5486400" cy="3698240"/>
            <wp:effectExtent l="0" t="0" r="0" b="0"/>
            <wp:docPr id="11278984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98433" name="Picture 11278984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E0D7" w14:textId="66C4AB61" w:rsidR="00DA0318" w:rsidRDefault="00DA0318" w:rsidP="008704B5">
      <w:pPr>
        <w:jc w:val="center"/>
      </w:pPr>
      <w:r>
        <w:rPr>
          <w:noProof/>
        </w:rPr>
        <w:drawing>
          <wp:inline distT="0" distB="0" distL="0" distR="0" wp14:anchorId="21EF8D52" wp14:editId="53360315">
            <wp:extent cx="5471160" cy="3627120"/>
            <wp:effectExtent l="0" t="0" r="0" b="0"/>
            <wp:docPr id="10140985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98583" name="Picture 10140985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FD19" w14:textId="77777777" w:rsidR="00DA0318" w:rsidRDefault="00DA0318" w:rsidP="008704B5"/>
    <w:p w14:paraId="30B44455" w14:textId="01794968" w:rsidR="00DA0318" w:rsidRDefault="00DA0318" w:rsidP="008704B5">
      <w:pPr>
        <w:jc w:val="center"/>
      </w:pPr>
      <w:r>
        <w:rPr>
          <w:noProof/>
        </w:rPr>
        <w:lastRenderedPageBreak/>
        <w:drawing>
          <wp:inline distT="0" distB="0" distL="0" distR="0" wp14:anchorId="2501CDE2" wp14:editId="37E5BCA3">
            <wp:extent cx="5486400" cy="3604260"/>
            <wp:effectExtent l="0" t="0" r="0" b="0"/>
            <wp:docPr id="829650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50104" name="Picture 8296501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E999" w14:textId="482F135A" w:rsidR="00DA0318" w:rsidRDefault="00DA0318" w:rsidP="008704B5">
      <w:pPr>
        <w:jc w:val="center"/>
      </w:pPr>
      <w:r>
        <w:rPr>
          <w:noProof/>
        </w:rPr>
        <w:drawing>
          <wp:inline distT="0" distB="0" distL="0" distR="0" wp14:anchorId="510645B3" wp14:editId="436C1F6E">
            <wp:extent cx="5486400" cy="3451860"/>
            <wp:effectExtent l="0" t="0" r="0" b="0"/>
            <wp:docPr id="14180056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05609" name="Picture 1418005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38C3" w14:textId="03828319" w:rsidR="00DA0318" w:rsidRDefault="00DA0318" w:rsidP="008704B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6A0A98" wp14:editId="7D3A3CE9">
            <wp:extent cx="3558540" cy="853440"/>
            <wp:effectExtent l="0" t="0" r="3810" b="3810"/>
            <wp:docPr id="6743039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03940" name="Picture 674303940"/>
                    <pic:cNvPicPr/>
                  </pic:nvPicPr>
                  <pic:blipFill rotWithShape="1">
                    <a:blip r:embed="rId11"/>
                    <a:srcRect l="18195" t="8572" r="21528" b="9011"/>
                    <a:stretch/>
                  </pic:blipFill>
                  <pic:spPr bwMode="auto">
                    <a:xfrm>
                      <a:off x="0" y="0"/>
                      <a:ext cx="355854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F6347" w14:textId="77777777" w:rsidR="008704B5" w:rsidRDefault="008704B5" w:rsidP="008704B5">
      <w:pPr>
        <w:spacing w:after="0"/>
        <w:jc w:val="center"/>
        <w:rPr>
          <w:bCs/>
          <w:noProof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312BE9" w14:textId="77777777" w:rsidR="008704B5" w:rsidRDefault="008704B5" w:rsidP="008704B5">
      <w:pPr>
        <w:spacing w:after="0"/>
        <w:jc w:val="center"/>
        <w:rPr>
          <w:bCs/>
          <w:noProof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5AE1A3" w14:textId="77777777" w:rsidR="008704B5" w:rsidRDefault="008704B5" w:rsidP="008704B5">
      <w:pPr>
        <w:spacing w:after="0"/>
        <w:jc w:val="center"/>
        <w:rPr>
          <w:bCs/>
          <w:noProof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92E11" w14:textId="2A6E8116" w:rsidR="00460BD9" w:rsidRPr="008704B5" w:rsidRDefault="00460BD9" w:rsidP="008704B5">
      <w:pPr>
        <w:spacing w:after="0"/>
        <w:jc w:val="center"/>
        <w:rPr>
          <w:bCs/>
          <w:noProof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4B5">
        <w:rPr>
          <w:bCs/>
          <w:noProof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SOURCE CODE</w:t>
      </w:r>
    </w:p>
    <w:p w14:paraId="2EC98063" w14:textId="2C05054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#include &lt;stdio.h&gt;</w:t>
      </w:r>
    </w:p>
    <w:p w14:paraId="034F32E1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#include &lt;conio.h&gt;</w:t>
      </w:r>
    </w:p>
    <w:p w14:paraId="105F9E35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#include &lt;stdlib.h&gt;</w:t>
      </w:r>
    </w:p>
    <w:p w14:paraId="3F45212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#include &lt;string.h&gt;</w:t>
      </w:r>
    </w:p>
    <w:p w14:paraId="5A1509F0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742B2E4D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void printWelcomePage();</w:t>
      </w:r>
    </w:p>
    <w:p w14:paraId="379C3250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int login();</w:t>
      </w:r>
    </w:p>
    <w:p w14:paraId="7E430817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float getConversionRate();</w:t>
      </w:r>
    </w:p>
    <w:p w14:paraId="6C9A632C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void printCurrencyList();</w:t>
      </w:r>
    </w:p>
    <w:p w14:paraId="79DB82E5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int getValidatedInput();</w:t>
      </w:r>
    </w:p>
    <w:p w14:paraId="75398B64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int currencyConverter();</w:t>
      </w:r>
    </w:p>
    <w:p w14:paraId="3BA57370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float getValidatedAmount();</w:t>
      </w:r>
    </w:p>
    <w:p w14:paraId="554A701F" w14:textId="6248DC32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23BC2656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04177941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Function  welcome page</w:t>
      </w:r>
    </w:p>
    <w:p w14:paraId="13935515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void printWelcomePage()</w:t>
      </w:r>
    </w:p>
    <w:p w14:paraId="1633CF6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5CA7CAC0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printf("\n\n\n\n\t\033[0m*----*------*-------*-------*---------*--------*--------*--------*--------*--------*--------*--------*--------*--------*\n");</w:t>
      </w:r>
    </w:p>
    <w:p w14:paraId="2C1A1406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printf("\t*                                                                                                                      *\n");</w:t>
      </w:r>
    </w:p>
    <w:p w14:paraId="7F7EEFB6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printf("\t\033[1;33m*\t\t\t\t&gt;&gt;&gt;&gt;&gt;&gt;&gt;  * KAMADGIRI SOFTWARE SOLUTIONS *  &lt;&lt;&lt;&lt;&lt;&lt;&lt;\t\t\t\t       *\n");</w:t>
      </w:r>
    </w:p>
    <w:p w14:paraId="43BF0889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printf("\t\033[0m|\t\t\t\t\t  -------*-----*------*--------\t\t\t\t\t\t       |\n");</w:t>
      </w:r>
    </w:p>
    <w:p w14:paraId="12B74D82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printf("\t*                                                                                                                      *\n");</w:t>
      </w:r>
    </w:p>
    <w:p w14:paraId="1D25309F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36C706AC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printf("\t*                                                                                                                      *\n");</w:t>
      </w:r>
    </w:p>
    <w:p w14:paraId="0C57D632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printf("\t\033[1;33m|\t\t\t\t\t*Project Name:- $Currency Converter.$\t\t\t\t\t       |\n");</w:t>
      </w:r>
    </w:p>
    <w:p w14:paraId="20C0EA3F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printf("\t\033[0m*\t\t\t\t\t*--------*-------*---------*--------*\t\t\t\t\t       *\n");</w:t>
      </w:r>
    </w:p>
    <w:p w14:paraId="23E74190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79CB0082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printf("\t|                                                                                                                      |\n");</w:t>
      </w:r>
    </w:p>
    <w:p w14:paraId="7BDF7B3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47865D05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printf("\t*                                                                                                                      *\n");</w:t>
      </w:r>
    </w:p>
    <w:p w14:paraId="08AB6EA6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printf("\t|                                                                                                                      |\n");</w:t>
      </w:r>
    </w:p>
    <w:p w14:paraId="33C0840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printf("\t*                                                                                                                      *\n");</w:t>
      </w:r>
    </w:p>
    <w:p w14:paraId="7B953948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26C3895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printf("\t\033[1;33m|\t\tDate:-                                                                                                 |\n");</w:t>
      </w:r>
    </w:p>
    <w:p w14:paraId="36780CE5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printf("\t\033[1;33m*\t\tSUBMITTED BY:\t\t\t\t\t\t\t\tSubmitted To:-\t\t       *\n");</w:t>
      </w:r>
    </w:p>
    <w:p w14:paraId="36937B91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printf("\t\033[0m*\t\t--*----*---*--\t\t\t\t\t\t\t\t--*----*---*--*\t\t       |\n");</w:t>
      </w:r>
    </w:p>
    <w:p w14:paraId="52F8435D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printf("\t|                                                                                                                      |\n");</w:t>
      </w:r>
    </w:p>
    <w:p w14:paraId="193D30E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printf("\t\033[0m|\t\t1.Aman Rajak-Team Leader.\t\t\t\t\t\tEr.Satyam Mishra \t       *\n");</w:t>
      </w:r>
    </w:p>
    <w:p w14:paraId="5B892FBB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printf("\t|\t\t2.Himanshu                                                                                             |\n");</w:t>
      </w:r>
    </w:p>
    <w:p w14:paraId="38F90CC6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printf("\t*\t\t3.Dheeraj                                                                                              *\n");</w:t>
      </w:r>
    </w:p>
    <w:p w14:paraId="456BDABA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printf("\t|\t\t4.Nikhil                                                                                               |\n");</w:t>
      </w:r>
    </w:p>
    <w:p w14:paraId="55B2E065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printf("\t*\t\t5.Anjali                                                                                               *\n");</w:t>
      </w:r>
    </w:p>
    <w:p w14:paraId="4A575FD4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printf("\t|\t\t6.Vandana                                                                                              |\n");</w:t>
      </w:r>
    </w:p>
    <w:p w14:paraId="15041964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printf("\t*\t\t7.Poonam                                                                                               *\n");</w:t>
      </w:r>
    </w:p>
    <w:p w14:paraId="594ECED8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printf("\t*                                                                                                                      *\n");</w:t>
      </w:r>
    </w:p>
    <w:p w14:paraId="3F62132E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printf("\t*                                                                                                                      *\n");</w:t>
      </w:r>
    </w:p>
    <w:p w14:paraId="308695F7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printf("\t*                                                                                                                      *\n");</w:t>
      </w:r>
    </w:p>
    <w:p w14:paraId="3633FECC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printf("\t------*--------*--------*---------*--------*--------*--------*--------*--------*--------*--------*--------*------*-----*\n\n");</w:t>
      </w:r>
    </w:p>
    <w:p w14:paraId="03C29854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5B5A752D" w14:textId="2034533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 login ke liye</w:t>
      </w:r>
    </w:p>
    <w:p w14:paraId="384E3510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int login()</w:t>
      </w:r>
    </w:p>
    <w:p w14:paraId="2B566800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2CE0A2E4" w14:textId="68A7A67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char correctUsername[] = {"admin"};</w:t>
      </w:r>
    </w:p>
    <w:p w14:paraId="40D5C4F8" w14:textId="4C87026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char correctPassword[] = {"12345"};</w:t>
      </w:r>
    </w:p>
    <w:p w14:paraId="63F22426" w14:textId="0227F2B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char inputUsername[20];</w:t>
      </w:r>
    </w:p>
    <w:p w14:paraId="5B61BFA3" w14:textId="1BC1765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char inputPassword[20];</w:t>
      </w:r>
    </w:p>
    <w:p w14:paraId="5001B764" w14:textId="5590C54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int loginSuccess = 0, len;</w:t>
      </w:r>
    </w:p>
    <w:p w14:paraId="6CE555BC" w14:textId="76A5791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char retryChoice;</w:t>
      </w:r>
    </w:p>
    <w:p w14:paraId="35170868" w14:textId="45228E0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int i;</w:t>
      </w:r>
    </w:p>
    <w:p w14:paraId="4FAA420A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51B465AE" w14:textId="59B0020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do</w:t>
      </w:r>
    </w:p>
    <w:p w14:paraId="10AD9B35" w14:textId="504BA68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6F27EF4E" w14:textId="01417CC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printf("\n\t\033[0m~~~~~~~~~~~~~~~~~~~~~~~~~~~~~~~~~~~~~~~~~~~~~*** &gt;&gt;&gt;&gt;&gt;&gt; Login Here &lt;&lt;&lt;&lt;&lt;&lt; ***~~~~~~~~~~~~~~~~~~~~~~~~~~~~~~~~~~~~~~~~\n\n");</w:t>
      </w:r>
    </w:p>
    <w:p w14:paraId="6A14863C" w14:textId="11C1230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lastRenderedPageBreak/>
        <w:t>// User name</w:t>
      </w:r>
    </w:p>
    <w:p w14:paraId="306E923A" w14:textId="3968604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printf("\t\t\t\t\t\t \033[1;33m    * &gt;&gt;   Enter username :  ");</w:t>
      </w:r>
    </w:p>
    <w:p w14:paraId="1CEC7A2A" w14:textId="7442AD9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gets(inputUsername);</w:t>
      </w:r>
    </w:p>
    <w:p w14:paraId="37174E7D" w14:textId="3D09F78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len = strlen(correctPassword);</w:t>
      </w:r>
    </w:p>
    <w:p w14:paraId="142AD1DA" w14:textId="783AC7F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usere password</w:t>
      </w:r>
    </w:p>
    <w:p w14:paraId="49C153C3" w14:textId="0216FE9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 \t\t\t\t\t             * &gt;&gt;   Enter password :  ");</w:t>
      </w:r>
    </w:p>
    <w:p w14:paraId="18B74931" w14:textId="4730C96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for ( i = 0; i &lt; len; i++)</w:t>
      </w:r>
    </w:p>
    <w:p w14:paraId="4A7F9F1D" w14:textId="35AC691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1D07EBDC" w14:textId="32495A7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inputPassword[i] = getch();</w:t>
      </w:r>
    </w:p>
    <w:p w14:paraId="53F025F8" w14:textId="431FAA3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putch('*'); // change Enter Password to * symbol.</w:t>
      </w:r>
    </w:p>
    <w:p w14:paraId="3EED8D23" w14:textId="30D2FCC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3A4C3CB9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19C26A37" w14:textId="5C1EC23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inputPassword[len] = '\0'; //</w:t>
      </w:r>
    </w:p>
    <w:p w14:paraId="52716DC3" w14:textId="230D100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Check user name or password</w:t>
      </w:r>
    </w:p>
    <w:p w14:paraId="648CAB01" w14:textId="472D56F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if (strcmp(inputUsername, correctUsername) == 0 &amp;&amp; strcmp(inputPassword, correctPassword) == 0)</w:t>
      </w:r>
    </w:p>
    <w:p w14:paraId="0389250D" w14:textId="316DAA2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3F5F157A" w14:textId="2F22BE0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loginSuccess = 1;</w:t>
      </w:r>
    </w:p>
    <w:p w14:paraId="3DC7B42D" w14:textId="62E1827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3157E76F" w14:textId="0056DA3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 system("cls"); // screen clear krne ke liye</w:t>
      </w:r>
    </w:p>
    <w:p w14:paraId="145652F0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4EB86AD9" w14:textId="1EFF02D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if (loginSuccess)</w:t>
      </w:r>
    </w:p>
    <w:p w14:paraId="13E7E060" w14:textId="381BEFA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419778AC" w14:textId="22C5DF3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printf("\n\n\t\t\t\t\t\t\033[1;32mLogin successful! Welcome, %s.\n\n", inputUsername);</w:t>
      </w:r>
    </w:p>
    <w:p w14:paraId="6AFD485B" w14:textId="32EE9E3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printf("\033[0m\n\t\t\t\t\t\tPress Any Key to Continue....");</w:t>
      </w:r>
    </w:p>
    <w:p w14:paraId="11CDBE27" w14:textId="0737F35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getchar();</w:t>
      </w:r>
    </w:p>
    <w:p w14:paraId="1D0491A5" w14:textId="087FA1F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5354389D" w14:textId="2374FAD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else</w:t>
      </w:r>
    </w:p>
    <w:p w14:paraId="610CB86C" w14:textId="59C6C9F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400BFBD3" w14:textId="3A3FD33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printf("\n\n\t\t\t\t\t\033[1;31mLogin failed. Invalid username or password.\n\n");</w:t>
      </w:r>
    </w:p>
    <w:p w14:paraId="26C89968" w14:textId="3D97AD5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printf("\033[0m~~~~~~~~~~~~~~~~~~~~~~~~~~~~~~~~~~~~~~~~~~~~~~~~~~ Access denied ~~~~~~~~~~~~~~~~~~~~~~~~~~~~~~~~~~~~~~~~~~~~~~~~~~~~~~~~\n");</w:t>
      </w:r>
    </w:p>
    <w:p w14:paraId="78B1F6C1" w14:textId="7EE0D45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printf("\033[1;33m\t\tDo you want to try logging  again?: press Y otherwise press any key (y/any key) ");</w:t>
      </w:r>
    </w:p>
    <w:p w14:paraId="5E54515B" w14:textId="123E03B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retryChoice = getch();</w:t>
      </w:r>
    </w:p>
    <w:p w14:paraId="63C20B04" w14:textId="6C4265A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printf("%c\n", retryChoice);</w:t>
      </w:r>
    </w:p>
    <w:p w14:paraId="262D7511" w14:textId="4A42B8C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38F0D422" w14:textId="7CB7363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 while (!loginSuccess &amp;&amp; (retryChoice == 'y' || retryChoice == 'Y'));</w:t>
      </w:r>
    </w:p>
    <w:p w14:paraId="0A06F6B8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4833A691" w14:textId="1BA7648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if (!loginSuccess)</w:t>
      </w:r>
    </w:p>
    <w:p w14:paraId="0089EB96" w14:textId="7FC8376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461F83FA" w14:textId="3F034D2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printf("\n\033[1;31m\t\tAccess denied. You chose not to retry.\n");</w:t>
      </w:r>
    </w:p>
    <w:p w14:paraId="4216E749" w14:textId="7CB2C0A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03B3BC2E" w14:textId="7094D1E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return loginSuccess;</w:t>
      </w:r>
    </w:p>
    <w:p w14:paraId="2146F054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397E8229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Function to get the conversion rate between two selected currencies using switch-case</w:t>
      </w:r>
    </w:p>
    <w:p w14:paraId="455428D9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float getConversionRate(int from, int to)</w:t>
      </w:r>
    </w:p>
    <w:p w14:paraId="48AFF16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20CC33AA" w14:textId="1846719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float rate = 1;</w:t>
      </w:r>
    </w:p>
    <w:p w14:paraId="54E6CC49" w14:textId="6180E83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(from)</w:t>
      </w:r>
    </w:p>
    <w:p w14:paraId="3537E9F5" w14:textId="2958E2C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3D1722E3" w14:textId="520044C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 // USD to others</w:t>
      </w:r>
    </w:p>
    <w:p w14:paraId="3BA231DC" w14:textId="6F5C773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585FA521" w14:textId="4957484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684EC584" w14:textId="347CEC5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</w:t>
      </w:r>
    </w:p>
    <w:p w14:paraId="30FC53B0" w14:textId="37848F7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83.85;</w:t>
      </w:r>
    </w:p>
    <w:p w14:paraId="5B234EA4" w14:textId="737FABD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USD to INR</w:t>
      </w:r>
    </w:p>
    <w:p w14:paraId="748CE342" w14:textId="03F0C72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</w:t>
      </w:r>
    </w:p>
    <w:p w14:paraId="5BF75A94" w14:textId="4715E24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0.90;</w:t>
      </w:r>
    </w:p>
    <w:p w14:paraId="3B5AC67E" w14:textId="2D96FBA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USD to EUR</w:t>
      </w:r>
    </w:p>
    <w:p w14:paraId="247DAABD" w14:textId="144166E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</w:t>
      </w:r>
    </w:p>
    <w:p w14:paraId="040BDBC5" w14:textId="2C14691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119.56;</w:t>
      </w:r>
    </w:p>
    <w:p w14:paraId="55FAD681" w14:textId="2611007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USD to BDT</w:t>
      </w:r>
    </w:p>
    <w:p w14:paraId="1303E6B6" w14:textId="754B659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</w:t>
      </w:r>
    </w:p>
    <w:p w14:paraId="17B69169" w14:textId="6884361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1.48;</w:t>
      </w:r>
    </w:p>
    <w:p w14:paraId="51F532F3" w14:textId="331B855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USD to AUD</w:t>
      </w:r>
    </w:p>
    <w:p w14:paraId="46B06AE5" w14:textId="41D73FE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</w:t>
      </w:r>
    </w:p>
    <w:p w14:paraId="7901AC21" w14:textId="79BB974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1.36;</w:t>
      </w:r>
    </w:p>
    <w:p w14:paraId="50355F21" w14:textId="2CA82DA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lastRenderedPageBreak/>
        <w:t>break; // USD to CAD</w:t>
      </w:r>
    </w:p>
    <w:p w14:paraId="2A8F599E" w14:textId="4AEC410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</w:t>
      </w:r>
    </w:p>
    <w:p w14:paraId="586DDA10" w14:textId="648674F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140.75;</w:t>
      </w:r>
    </w:p>
    <w:p w14:paraId="09538596" w14:textId="15420B0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USD to JPY</w:t>
      </w:r>
    </w:p>
    <w:p w14:paraId="643882F0" w14:textId="21AD3F6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8:</w:t>
      </w:r>
    </w:p>
    <w:p w14:paraId="67041AE9" w14:textId="0E66B0B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7.09;</w:t>
      </w:r>
    </w:p>
    <w:p w14:paraId="238941CD" w14:textId="1496CD0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USD to CNY</w:t>
      </w:r>
    </w:p>
    <w:p w14:paraId="63AE1130" w14:textId="7843556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</w:t>
      </w:r>
    </w:p>
    <w:p w14:paraId="27D655BA" w14:textId="4A2F8F6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17.62;</w:t>
      </w:r>
    </w:p>
    <w:p w14:paraId="64A37AA3" w14:textId="1D9C62F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USD to ZAR</w:t>
      </w:r>
    </w:p>
    <w:p w14:paraId="6EA4B6A6" w14:textId="138D78B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10:</w:t>
      </w:r>
    </w:p>
    <w:p w14:paraId="3FFFECAD" w14:textId="355C0BC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5.52;</w:t>
      </w:r>
    </w:p>
    <w:p w14:paraId="582771C0" w14:textId="273C6CD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USD to BRL</w:t>
      </w:r>
    </w:p>
    <w:p w14:paraId="7C43C8D5" w14:textId="5429547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</w:t>
      </w:r>
    </w:p>
    <w:p w14:paraId="4F7C9DC5" w14:textId="509B496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1.62;</w:t>
      </w:r>
    </w:p>
    <w:p w14:paraId="7ABD7B49" w14:textId="705CCAC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USD to NZD</w:t>
      </w:r>
    </w:p>
    <w:p w14:paraId="522F8EDD" w14:textId="32DB97D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</w:t>
      </w:r>
    </w:p>
    <w:p w14:paraId="05888B22" w14:textId="2D5C2C3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91.40;</w:t>
      </w:r>
    </w:p>
    <w:p w14:paraId="624E3878" w14:textId="44199E3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USD to RUB</w:t>
      </w:r>
    </w:p>
    <w:p w14:paraId="6DD9385F" w14:textId="25D7621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41547A1D" w14:textId="52DB22D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60DD9010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2EEC9460" w14:textId="3BD3553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 // INR to others</w:t>
      </w:r>
    </w:p>
    <w:p w14:paraId="4504E331" w14:textId="3578D5A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678CB11B" w14:textId="77AA3E9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1B733EA4" w14:textId="5930F50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</w:t>
      </w:r>
    </w:p>
    <w:p w14:paraId="2F36C749" w14:textId="4635389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0.012;</w:t>
      </w:r>
    </w:p>
    <w:p w14:paraId="63880DB7" w14:textId="02C9601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INR to USD</w:t>
      </w:r>
    </w:p>
    <w:p w14:paraId="75830948" w14:textId="0277F44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</w:t>
      </w:r>
    </w:p>
    <w:p w14:paraId="3F080D43" w14:textId="4EE3EC5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0.011;</w:t>
      </w:r>
    </w:p>
    <w:p w14:paraId="32F191CA" w14:textId="18EDAEB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INR to EUR</w:t>
      </w:r>
    </w:p>
    <w:p w14:paraId="7872D30A" w14:textId="7153BB9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</w:t>
      </w:r>
    </w:p>
    <w:p w14:paraId="68170C9C" w14:textId="3450F41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1.43;</w:t>
      </w:r>
    </w:p>
    <w:p w14:paraId="574B9EC0" w14:textId="20B0D4A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INR to BDT</w:t>
      </w:r>
    </w:p>
    <w:p w14:paraId="0B16230A" w14:textId="3AD9AF6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</w:t>
      </w:r>
    </w:p>
    <w:p w14:paraId="6B4AF0B3" w14:textId="4C2BD65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0.018;</w:t>
      </w:r>
    </w:p>
    <w:p w14:paraId="3500FA77" w14:textId="48CBB1F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INR to AUD</w:t>
      </w:r>
    </w:p>
    <w:p w14:paraId="01956F64" w14:textId="4976EDB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</w:t>
      </w:r>
    </w:p>
    <w:p w14:paraId="5CDEFFBB" w14:textId="728ADDB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0.016;</w:t>
      </w:r>
    </w:p>
    <w:p w14:paraId="72058FCF" w14:textId="5468E44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INR to CAD</w:t>
      </w:r>
    </w:p>
    <w:p w14:paraId="5A6AEC90" w14:textId="570ABBE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</w:t>
      </w:r>
    </w:p>
    <w:p w14:paraId="53022D99" w14:textId="51D68E2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1.68;</w:t>
      </w:r>
    </w:p>
    <w:p w14:paraId="159C25E5" w14:textId="2F17C80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INR to JPY</w:t>
      </w:r>
    </w:p>
    <w:p w14:paraId="22667778" w14:textId="3E61A34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8:</w:t>
      </w:r>
    </w:p>
    <w:p w14:paraId="5001EFB0" w14:textId="42C2133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0.085;</w:t>
      </w:r>
    </w:p>
    <w:p w14:paraId="75551C82" w14:textId="2A67195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INR to CNY</w:t>
      </w:r>
    </w:p>
    <w:p w14:paraId="5D33A4CE" w14:textId="5042FC1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</w:t>
      </w:r>
    </w:p>
    <w:p w14:paraId="21465D29" w14:textId="34CDB2A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0.21;</w:t>
      </w:r>
    </w:p>
    <w:p w14:paraId="2370BE12" w14:textId="524BA8A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INR to ZAR</w:t>
      </w:r>
    </w:p>
    <w:p w14:paraId="373879A7" w14:textId="3B90FAE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10:</w:t>
      </w:r>
    </w:p>
    <w:p w14:paraId="0C9FCF97" w14:textId="43F68EF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0.066;</w:t>
      </w:r>
    </w:p>
    <w:p w14:paraId="69EB981D" w14:textId="64D871A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INR to BRL</w:t>
      </w:r>
    </w:p>
    <w:p w14:paraId="0E377C96" w14:textId="5E8CE32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</w:t>
      </w:r>
    </w:p>
    <w:p w14:paraId="01B33720" w14:textId="5DF3B7B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0.019;</w:t>
      </w:r>
    </w:p>
    <w:p w14:paraId="535675AE" w14:textId="69DCED0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INR to NZD</w:t>
      </w:r>
    </w:p>
    <w:p w14:paraId="36ED70C0" w14:textId="5B7E332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</w:t>
      </w:r>
    </w:p>
    <w:p w14:paraId="4E0B4CBE" w14:textId="137D6AE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1.09;</w:t>
      </w:r>
    </w:p>
    <w:p w14:paraId="228BEA72" w14:textId="4D7B3D4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INR to RUB</w:t>
      </w:r>
    </w:p>
    <w:p w14:paraId="6CADCD96" w14:textId="0BEA44A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62B4D9D8" w14:textId="35578FA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4F16121A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1CC15919" w14:textId="7B2FF31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 // EUR to others</w:t>
      </w:r>
    </w:p>
    <w:p w14:paraId="4083CBE7" w14:textId="798D438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1B32431F" w14:textId="3B65204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7245CCCF" w14:textId="3195576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</w:t>
      </w:r>
    </w:p>
    <w:p w14:paraId="7ACF0526" w14:textId="494803E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1.11;</w:t>
      </w:r>
    </w:p>
    <w:p w14:paraId="73058EFE" w14:textId="6ACAB92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lastRenderedPageBreak/>
        <w:t>break; // EUR to USD</w:t>
      </w:r>
    </w:p>
    <w:p w14:paraId="374BA0C8" w14:textId="7E2E70F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</w:t>
      </w:r>
    </w:p>
    <w:p w14:paraId="6B63F1E5" w14:textId="56AFFB4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93.30;</w:t>
      </w:r>
    </w:p>
    <w:p w14:paraId="7443C4D7" w14:textId="3848E83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EUR to INR</w:t>
      </w:r>
    </w:p>
    <w:p w14:paraId="66E3669C" w14:textId="6001F3C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</w:t>
      </w:r>
    </w:p>
    <w:p w14:paraId="3CE46E46" w14:textId="45F2ED8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133.04;</w:t>
      </w:r>
    </w:p>
    <w:p w14:paraId="22675A15" w14:textId="138FC0D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EUR to BDT</w:t>
      </w:r>
    </w:p>
    <w:p w14:paraId="71F7AB9F" w14:textId="0CE4EB2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</w:t>
      </w:r>
    </w:p>
    <w:p w14:paraId="457FE45A" w14:textId="451E90E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1.65;</w:t>
      </w:r>
    </w:p>
    <w:p w14:paraId="5668389F" w14:textId="40AA0EA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EUR to AUD</w:t>
      </w:r>
    </w:p>
    <w:p w14:paraId="77510320" w14:textId="570074C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</w:t>
      </w:r>
    </w:p>
    <w:p w14:paraId="79F1DAE2" w14:textId="478DEAC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1.51;</w:t>
      </w:r>
    </w:p>
    <w:p w14:paraId="4E66FE78" w14:textId="2A74123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EUR to CAD</w:t>
      </w:r>
    </w:p>
    <w:p w14:paraId="603D30DC" w14:textId="41EB4D2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</w:t>
      </w:r>
    </w:p>
    <w:p w14:paraId="26885E03" w14:textId="7AFB991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156.53;</w:t>
      </w:r>
    </w:p>
    <w:p w14:paraId="588B56C1" w14:textId="212D3C4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EUR to JPY</w:t>
      </w:r>
    </w:p>
    <w:p w14:paraId="748C16C2" w14:textId="5F6F6FA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8:</w:t>
      </w:r>
    </w:p>
    <w:p w14:paraId="3D51F8DA" w14:textId="511B220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7.89;</w:t>
      </w:r>
    </w:p>
    <w:p w14:paraId="0CC49E16" w14:textId="18F6120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EUR to CNY</w:t>
      </w:r>
    </w:p>
    <w:p w14:paraId="6DF17221" w14:textId="331E976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</w:t>
      </w:r>
    </w:p>
    <w:p w14:paraId="62B44868" w14:textId="37A3CDE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19.61;</w:t>
      </w:r>
    </w:p>
    <w:p w14:paraId="394AB7B1" w14:textId="221EA4D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EUR to ZAR</w:t>
      </w:r>
    </w:p>
    <w:p w14:paraId="0275C916" w14:textId="0CA7372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10:</w:t>
      </w:r>
    </w:p>
    <w:p w14:paraId="7BB004EA" w14:textId="05FBCBF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6.14;</w:t>
      </w:r>
    </w:p>
    <w:p w14:paraId="2AB9807E" w14:textId="27CC21F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EUR to BRL</w:t>
      </w:r>
    </w:p>
    <w:p w14:paraId="29833984" w14:textId="5D40B24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</w:t>
      </w:r>
    </w:p>
    <w:p w14:paraId="2A424B54" w14:textId="1604906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1.80;</w:t>
      </w:r>
    </w:p>
    <w:p w14:paraId="4C50AF34" w14:textId="4823CEB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EUR to NZD</w:t>
      </w:r>
    </w:p>
    <w:p w14:paraId="4E5E47FD" w14:textId="20BE883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</w:t>
      </w:r>
    </w:p>
    <w:p w14:paraId="11FC968B" w14:textId="487C8D3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101.70;</w:t>
      </w:r>
    </w:p>
    <w:p w14:paraId="22281FF9" w14:textId="6D42F5C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EUR to RUB</w:t>
      </w:r>
    </w:p>
    <w:p w14:paraId="785F6640" w14:textId="3CDCFD3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7EE29A6F" w14:textId="04E9DF0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564B97D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2D0C4B1A" w14:textId="1B1CBE3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 // BDT to Other</w:t>
      </w:r>
    </w:p>
    <w:p w14:paraId="4BA9E8EE" w14:textId="38B94AA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5059CD0C" w14:textId="37727F6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201C365A" w14:textId="3E8E60D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</w:t>
      </w:r>
    </w:p>
    <w:p w14:paraId="755DF13C" w14:textId="7727054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0.0084;</w:t>
      </w:r>
    </w:p>
    <w:p w14:paraId="2FFC8322" w14:textId="2F03675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BDT to USD</w:t>
      </w:r>
    </w:p>
    <w:p w14:paraId="053F7E68" w14:textId="309F4A2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</w:t>
      </w:r>
    </w:p>
    <w:p w14:paraId="6FE10118" w14:textId="69EC3E5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0.70;</w:t>
      </w:r>
    </w:p>
    <w:p w14:paraId="25F3E118" w14:textId="2721563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BDT to INR</w:t>
      </w:r>
    </w:p>
    <w:p w14:paraId="180F1470" w14:textId="44F5736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</w:t>
      </w:r>
    </w:p>
    <w:p w14:paraId="158FC171" w14:textId="175997E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0.0075;</w:t>
      </w:r>
    </w:p>
    <w:p w14:paraId="46FCBABB" w14:textId="63245B9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BDT to INR</w:t>
      </w:r>
    </w:p>
    <w:p w14:paraId="689477FD" w14:textId="04D9B8C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</w:t>
      </w:r>
    </w:p>
    <w:p w14:paraId="22CC1FDF" w14:textId="2F932BE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0.012;</w:t>
      </w:r>
    </w:p>
    <w:p w14:paraId="0BEF6443" w14:textId="3C07DC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BDT to AUD</w:t>
      </w:r>
    </w:p>
    <w:p w14:paraId="79E6254B" w14:textId="14A186C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</w:t>
      </w:r>
    </w:p>
    <w:p w14:paraId="0D31AEFA" w14:textId="13BBD64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0.011;</w:t>
      </w:r>
    </w:p>
    <w:p w14:paraId="461262B2" w14:textId="28177FA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BDT to CAD</w:t>
      </w:r>
    </w:p>
    <w:p w14:paraId="4A611124" w14:textId="28886C0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</w:t>
      </w:r>
    </w:p>
    <w:p w14:paraId="08DB810D" w14:textId="14A4296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1.18;</w:t>
      </w:r>
    </w:p>
    <w:p w14:paraId="67F28392" w14:textId="78D4E90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BDT to JPY</w:t>
      </w:r>
    </w:p>
    <w:p w14:paraId="5DAE6C8D" w14:textId="1AFC632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8:</w:t>
      </w:r>
    </w:p>
    <w:p w14:paraId="07874860" w14:textId="5F7465D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0.059;</w:t>
      </w:r>
    </w:p>
    <w:p w14:paraId="6BF0349C" w14:textId="0F74F74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BDT to CNY</w:t>
      </w:r>
    </w:p>
    <w:p w14:paraId="791F252D" w14:textId="153F1B6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</w:t>
      </w:r>
    </w:p>
    <w:p w14:paraId="3AE22DC1" w14:textId="310B62F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0.15;</w:t>
      </w:r>
    </w:p>
    <w:p w14:paraId="12020914" w14:textId="1CE04CB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BDT to ZAR</w:t>
      </w:r>
    </w:p>
    <w:p w14:paraId="7322EE13" w14:textId="63EBB7A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10:</w:t>
      </w:r>
    </w:p>
    <w:p w14:paraId="1E143661" w14:textId="64F29F0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0.047;</w:t>
      </w:r>
    </w:p>
    <w:p w14:paraId="0876FB3D" w14:textId="4ACC6D7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BDT to BRL</w:t>
      </w:r>
    </w:p>
    <w:p w14:paraId="5790F806" w14:textId="1F9073D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</w:t>
      </w:r>
    </w:p>
    <w:p w14:paraId="6F87E61A" w14:textId="03B860B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0.014;</w:t>
      </w:r>
    </w:p>
    <w:p w14:paraId="4B93712D" w14:textId="5361FD2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lastRenderedPageBreak/>
        <w:t>break; // BDT to NZD</w:t>
      </w:r>
    </w:p>
    <w:p w14:paraId="72699D64" w14:textId="7139AA5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</w:t>
      </w:r>
    </w:p>
    <w:p w14:paraId="58C8018F" w14:textId="4C49B2E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0.76;</w:t>
      </w:r>
    </w:p>
    <w:p w14:paraId="0BF0AB16" w14:textId="4260871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BDT to RUB</w:t>
      </w:r>
    </w:p>
    <w:p w14:paraId="2AE02031" w14:textId="0C2BEC1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733FD04A" w14:textId="0C0C89D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7226949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4D1EC89B" w14:textId="5811D1E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 // AUD to other</w:t>
      </w:r>
    </w:p>
    <w:p w14:paraId="3102D03B" w14:textId="3EAD827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53FB2CD1" w14:textId="21733EB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65F32F68" w14:textId="5D39B56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</w:t>
      </w:r>
    </w:p>
    <w:p w14:paraId="3D6E8EAF" w14:textId="09F09F0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0.67;</w:t>
      </w:r>
    </w:p>
    <w:p w14:paraId="5564AA9C" w14:textId="6F11F0B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AUD to USD</w:t>
      </w:r>
    </w:p>
    <w:p w14:paraId="11F2171D" w14:textId="1E4C6B2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</w:t>
      </w:r>
    </w:p>
    <w:p w14:paraId="0F6D715B" w14:textId="74B7ACE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56.24;</w:t>
      </w:r>
    </w:p>
    <w:p w14:paraId="74A25DE9" w14:textId="45701B4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AUD to INR</w:t>
      </w:r>
    </w:p>
    <w:p w14:paraId="13F9BA25" w14:textId="78D3C0E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</w:t>
      </w:r>
    </w:p>
    <w:p w14:paraId="6E66D2B7" w14:textId="6E9CEBC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0.61;</w:t>
      </w:r>
    </w:p>
    <w:p w14:paraId="79AE95F0" w14:textId="150F488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AUD to EUR</w:t>
      </w:r>
    </w:p>
    <w:p w14:paraId="39BB01E9" w14:textId="065E454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</w:t>
      </w:r>
    </w:p>
    <w:p w14:paraId="56452CDF" w14:textId="69946D4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80.14;</w:t>
      </w:r>
    </w:p>
    <w:p w14:paraId="36D75010" w14:textId="7E31881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AUD to BDT</w:t>
      </w:r>
    </w:p>
    <w:p w14:paraId="7D27429C" w14:textId="4D3E12B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</w:t>
      </w:r>
    </w:p>
    <w:p w14:paraId="663361D7" w14:textId="61612A8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0.91;</w:t>
      </w:r>
    </w:p>
    <w:p w14:paraId="5C3D6905" w14:textId="67A98FC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AUD to CAD</w:t>
      </w:r>
    </w:p>
    <w:p w14:paraId="3AF2BE95" w14:textId="6EFCAB9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</w:t>
      </w:r>
    </w:p>
    <w:p w14:paraId="0D8624D6" w14:textId="6E50915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94.59;</w:t>
      </w:r>
    </w:p>
    <w:p w14:paraId="6E3FDCE3" w14:textId="23E447E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AUD to JPY</w:t>
      </w:r>
    </w:p>
    <w:p w14:paraId="2309E4AE" w14:textId="07A7B45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8:</w:t>
      </w:r>
    </w:p>
    <w:p w14:paraId="4D96B68F" w14:textId="47BE9A1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4.76;</w:t>
      </w:r>
    </w:p>
    <w:p w14:paraId="29E67380" w14:textId="762A437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AUD to CNY</w:t>
      </w:r>
    </w:p>
    <w:p w14:paraId="08E9D064" w14:textId="4E6A0CC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</w:t>
      </w:r>
    </w:p>
    <w:p w14:paraId="0CEC4C78" w14:textId="5579407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11.90;</w:t>
      </w:r>
    </w:p>
    <w:p w14:paraId="603E5DA6" w14:textId="27AB70C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AUD to ZAR</w:t>
      </w:r>
    </w:p>
    <w:p w14:paraId="539BA323" w14:textId="7712175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10:</w:t>
      </w:r>
    </w:p>
    <w:p w14:paraId="14CE5CE5" w14:textId="0C168CB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3.73;</w:t>
      </w:r>
    </w:p>
    <w:p w14:paraId="4BCE753D" w14:textId="582245F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AUD to BRL</w:t>
      </w:r>
    </w:p>
    <w:p w14:paraId="4A7479E7" w14:textId="35E1FE2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</w:t>
      </w:r>
    </w:p>
    <w:p w14:paraId="71757D77" w14:textId="39DEE7B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1.09;</w:t>
      </w:r>
    </w:p>
    <w:p w14:paraId="435B234F" w14:textId="376C4C5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AUD to NZD</w:t>
      </w:r>
    </w:p>
    <w:p w14:paraId="1A6668E4" w14:textId="50BA99C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</w:t>
      </w:r>
    </w:p>
    <w:p w14:paraId="65D2A87A" w14:textId="21AA22C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61.64;</w:t>
      </w:r>
    </w:p>
    <w:p w14:paraId="5D962C41" w14:textId="17055B6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AUD to RUB</w:t>
      </w:r>
    </w:p>
    <w:p w14:paraId="652CB4F1" w14:textId="439044D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7F268100" w14:textId="10AE2F2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032FDC15" w14:textId="0553710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 // CAD to USD</w:t>
      </w:r>
    </w:p>
    <w:p w14:paraId="5E1AC780" w14:textId="6D23605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44646A58" w14:textId="0135060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5B509193" w14:textId="6A34715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</w:t>
      </w:r>
    </w:p>
    <w:p w14:paraId="3CEDABEA" w14:textId="78ECDEA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0.74;</w:t>
      </w:r>
    </w:p>
    <w:p w14:paraId="04E8FEFC" w14:textId="3227E13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CAD to USD</w:t>
      </w:r>
    </w:p>
    <w:p w14:paraId="798ACE41" w14:textId="3EF744A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</w:t>
      </w:r>
    </w:p>
    <w:p w14:paraId="5D17831B" w14:textId="2F11C6C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61.69;</w:t>
      </w:r>
    </w:p>
    <w:p w14:paraId="6A0D876F" w14:textId="5803DA1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CAD to INR</w:t>
      </w:r>
    </w:p>
    <w:p w14:paraId="2411AB5B" w14:textId="26D3AD9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</w:t>
      </w:r>
    </w:p>
    <w:p w14:paraId="54E78977" w14:textId="21B6EA3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0.66;</w:t>
      </w:r>
    </w:p>
    <w:p w14:paraId="5191780A" w14:textId="01435B6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CAD to EUR</w:t>
      </w:r>
    </w:p>
    <w:p w14:paraId="54B7015B" w14:textId="1017479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</w:t>
      </w:r>
    </w:p>
    <w:p w14:paraId="0BBBE537" w14:textId="6821D09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87.92;</w:t>
      </w:r>
    </w:p>
    <w:p w14:paraId="42552AB3" w14:textId="744BC4F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CAD to BDT</w:t>
      </w:r>
    </w:p>
    <w:p w14:paraId="5853E5F3" w14:textId="19D068B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</w:t>
      </w:r>
    </w:p>
    <w:p w14:paraId="25A97BB6" w14:textId="6B4DE97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1.10;</w:t>
      </w:r>
    </w:p>
    <w:p w14:paraId="71FBC630" w14:textId="2701F11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CAD to AUD</w:t>
      </w:r>
    </w:p>
    <w:p w14:paraId="62EF0DCE" w14:textId="108AD33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</w:t>
      </w:r>
    </w:p>
    <w:p w14:paraId="07F1871C" w14:textId="38D52F2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103.63;</w:t>
      </w:r>
    </w:p>
    <w:p w14:paraId="57D8E688" w14:textId="657FE7E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CAD to JPY</w:t>
      </w:r>
    </w:p>
    <w:p w14:paraId="3710D370" w14:textId="76EF795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lastRenderedPageBreak/>
        <w:t>case 8:</w:t>
      </w:r>
    </w:p>
    <w:p w14:paraId="1B8C35F9" w14:textId="5C0F70F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5.22;</w:t>
      </w:r>
    </w:p>
    <w:p w14:paraId="6CFF5377" w14:textId="576ED7D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CAD to CNY</w:t>
      </w:r>
    </w:p>
    <w:p w14:paraId="1A31FD69" w14:textId="525BB1A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</w:t>
      </w:r>
    </w:p>
    <w:p w14:paraId="0AD35E52" w14:textId="22BACC8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13.06;</w:t>
      </w:r>
    </w:p>
    <w:p w14:paraId="69D6139A" w14:textId="73460D3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CAD to ZAR</w:t>
      </w:r>
    </w:p>
    <w:p w14:paraId="54BAF467" w14:textId="6177036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10:</w:t>
      </w:r>
    </w:p>
    <w:p w14:paraId="233EFE1E" w14:textId="2DCB48D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4.09;</w:t>
      </w:r>
    </w:p>
    <w:p w14:paraId="42A7918D" w14:textId="6AB6043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CAD to BRL</w:t>
      </w:r>
    </w:p>
    <w:p w14:paraId="3187A118" w14:textId="63CCC75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</w:t>
      </w:r>
    </w:p>
    <w:p w14:paraId="3B3BEB83" w14:textId="4207224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1.19;</w:t>
      </w:r>
    </w:p>
    <w:p w14:paraId="04C6D99C" w14:textId="26BACBF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CAD to NZD</w:t>
      </w:r>
    </w:p>
    <w:p w14:paraId="5B96E10E" w14:textId="672EC7B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</w:t>
      </w:r>
    </w:p>
    <w:p w14:paraId="4644B672" w14:textId="08AFEE2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67.23;</w:t>
      </w:r>
    </w:p>
    <w:p w14:paraId="5517FD84" w14:textId="604F222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CAD to RUB</w:t>
      </w:r>
    </w:p>
    <w:p w14:paraId="1465A372" w14:textId="56DD4A6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1A3C14DF" w14:textId="027BC89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0DF97B4B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36FB9C47" w14:textId="61CA9EF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 // JPY to Other</w:t>
      </w:r>
    </w:p>
    <w:p w14:paraId="6DA713D3" w14:textId="35417BB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3DB08328" w14:textId="2C331FD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37A478F6" w14:textId="4059ACE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</w:t>
      </w:r>
    </w:p>
    <w:p w14:paraId="3BC150A1" w14:textId="4B4B41C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0.0071;</w:t>
      </w:r>
    </w:p>
    <w:p w14:paraId="023F1379" w14:textId="2126848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JPY to USD</w:t>
      </w:r>
    </w:p>
    <w:p w14:paraId="48DABA69" w14:textId="5DB6C25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</w:t>
      </w:r>
    </w:p>
    <w:p w14:paraId="0A2E237E" w14:textId="474BB17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0.60;</w:t>
      </w:r>
    </w:p>
    <w:p w14:paraId="27145EFC" w14:textId="3DE4253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JPY to INR</w:t>
      </w:r>
    </w:p>
    <w:p w14:paraId="538CA497" w14:textId="7474293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</w:t>
      </w:r>
    </w:p>
    <w:p w14:paraId="559313CA" w14:textId="275DD6F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0.0064;</w:t>
      </w:r>
    </w:p>
    <w:p w14:paraId="066B0B8C" w14:textId="560D376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JPY to EUR</w:t>
      </w:r>
    </w:p>
    <w:p w14:paraId="53A6A132" w14:textId="5413F4B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</w:t>
      </w:r>
    </w:p>
    <w:p w14:paraId="3A82E2DE" w14:textId="1C9FD91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0.85;</w:t>
      </w:r>
    </w:p>
    <w:p w14:paraId="4A46211C" w14:textId="3B57FB3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JPY to BDT</w:t>
      </w:r>
    </w:p>
    <w:p w14:paraId="7F710D6E" w14:textId="394CEE6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</w:t>
      </w:r>
    </w:p>
    <w:p w14:paraId="2F1D2222" w14:textId="5762D09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0.011;</w:t>
      </w:r>
    </w:p>
    <w:p w14:paraId="0BB33EDB" w14:textId="04E81AC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JPY to AUD</w:t>
      </w:r>
    </w:p>
    <w:p w14:paraId="767F1C7D" w14:textId="5757FE7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</w:t>
      </w:r>
    </w:p>
    <w:p w14:paraId="0574EBD0" w14:textId="65C8E6B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0.0096;</w:t>
      </w:r>
    </w:p>
    <w:p w14:paraId="71873C89" w14:textId="674857D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JPY to CAD</w:t>
      </w:r>
    </w:p>
    <w:p w14:paraId="6C2A59E4" w14:textId="5D5DDC7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8:</w:t>
      </w:r>
    </w:p>
    <w:p w14:paraId="2FC75F10" w14:textId="74E0B95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0.050;</w:t>
      </w:r>
    </w:p>
    <w:p w14:paraId="0E96BD8F" w14:textId="6C34450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JPY to CNY</w:t>
      </w:r>
    </w:p>
    <w:p w14:paraId="47F2DB22" w14:textId="2C4A184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</w:t>
      </w:r>
    </w:p>
    <w:p w14:paraId="4ACD8C6E" w14:textId="319349A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0.13;</w:t>
      </w:r>
    </w:p>
    <w:p w14:paraId="4A913313" w14:textId="7A7DFD1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JPY to ZAR</w:t>
      </w:r>
    </w:p>
    <w:p w14:paraId="3F6134F2" w14:textId="4E63184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10:</w:t>
      </w:r>
    </w:p>
    <w:p w14:paraId="0F3907FA" w14:textId="4AA702D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0.039;</w:t>
      </w:r>
    </w:p>
    <w:p w14:paraId="19F3B00E" w14:textId="0424713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JPY to BRL</w:t>
      </w:r>
    </w:p>
    <w:p w14:paraId="34B5BF56" w14:textId="0517D13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</w:t>
      </w:r>
    </w:p>
    <w:p w14:paraId="3B7A0D33" w14:textId="7DC16E4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0.011;</w:t>
      </w:r>
    </w:p>
    <w:p w14:paraId="545937E4" w14:textId="00B0E1C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JPY to NZD</w:t>
      </w:r>
    </w:p>
    <w:p w14:paraId="7DC201E9" w14:textId="1CD2617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</w:t>
      </w:r>
    </w:p>
    <w:p w14:paraId="16D050EA" w14:textId="4DF2DC3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0.65;</w:t>
      </w:r>
    </w:p>
    <w:p w14:paraId="50BCF1DB" w14:textId="78F70D3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JPY to RUB</w:t>
      </w:r>
    </w:p>
    <w:p w14:paraId="7B973805" w14:textId="38C320C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734D135F" w14:textId="30CCF01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6EED1194" w14:textId="4124A4D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8: // CNY to other</w:t>
      </w:r>
    </w:p>
    <w:p w14:paraId="17C85487" w14:textId="35D47BD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7B5F78F6" w14:textId="339F8F4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18B05EDE" w14:textId="0B480B5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</w:t>
      </w:r>
    </w:p>
    <w:p w14:paraId="41343AE6" w14:textId="65E7775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0.14;</w:t>
      </w:r>
    </w:p>
    <w:p w14:paraId="0BC451A4" w14:textId="7BDB59E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CNY to USD</w:t>
      </w:r>
    </w:p>
    <w:p w14:paraId="057CAA04" w14:textId="29146CA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</w:t>
      </w:r>
    </w:p>
    <w:p w14:paraId="1A932017" w14:textId="0F98061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11.83;</w:t>
      </w:r>
    </w:p>
    <w:p w14:paraId="1942D485" w14:textId="562DD97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CNY to INR</w:t>
      </w:r>
    </w:p>
    <w:p w14:paraId="33DFB4B4" w14:textId="37FCD73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</w:t>
      </w:r>
    </w:p>
    <w:p w14:paraId="282434AF" w14:textId="79DA28A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lastRenderedPageBreak/>
        <w:t>rate = 0.13;</w:t>
      </w:r>
    </w:p>
    <w:p w14:paraId="1005E881" w14:textId="4156ABA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CNY to EUR</w:t>
      </w:r>
    </w:p>
    <w:p w14:paraId="4DB568EA" w14:textId="3503A11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</w:t>
      </w:r>
    </w:p>
    <w:p w14:paraId="4386C0DC" w14:textId="674812D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16.85;</w:t>
      </w:r>
    </w:p>
    <w:p w14:paraId="23A18852" w14:textId="5307F5B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CNY to BDT</w:t>
      </w:r>
    </w:p>
    <w:p w14:paraId="06F787D0" w14:textId="736A09A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</w:t>
      </w:r>
    </w:p>
    <w:p w14:paraId="6121D7C1" w14:textId="460130E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0.21;</w:t>
      </w:r>
    </w:p>
    <w:p w14:paraId="6A5EF2DC" w14:textId="36BDAA5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CNY to AUD</w:t>
      </w:r>
    </w:p>
    <w:p w14:paraId="5797C367" w14:textId="253BB93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</w:t>
      </w:r>
    </w:p>
    <w:p w14:paraId="74302C51" w14:textId="7F3C8FD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0.19;</w:t>
      </w:r>
    </w:p>
    <w:p w14:paraId="772120D3" w14:textId="51676C1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CNY to CAD</w:t>
      </w:r>
    </w:p>
    <w:p w14:paraId="4CF5332A" w14:textId="07ABB78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</w:t>
      </w:r>
    </w:p>
    <w:p w14:paraId="75B8BD7A" w14:textId="61ABAC5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19.85;</w:t>
      </w:r>
    </w:p>
    <w:p w14:paraId="4B49EEC0" w14:textId="11FECB8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CNY to JPY</w:t>
      </w:r>
    </w:p>
    <w:p w14:paraId="6E591849" w14:textId="76D3295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</w:t>
      </w:r>
    </w:p>
    <w:p w14:paraId="6B058EDF" w14:textId="1DE7233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2.50;</w:t>
      </w:r>
    </w:p>
    <w:p w14:paraId="4F46DFA5" w14:textId="473EB8A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CNY to ZAR</w:t>
      </w:r>
    </w:p>
    <w:p w14:paraId="6CFEA6AA" w14:textId="4C3E463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10:</w:t>
      </w:r>
    </w:p>
    <w:p w14:paraId="004CACEA" w14:textId="0C198A2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0.78;</w:t>
      </w:r>
    </w:p>
    <w:p w14:paraId="189248E1" w14:textId="4AD499A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CNY to BRL</w:t>
      </w:r>
    </w:p>
    <w:p w14:paraId="3F02983C" w14:textId="5918A0E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</w:t>
      </w:r>
    </w:p>
    <w:p w14:paraId="61971C5A" w14:textId="20E2491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0.23;</w:t>
      </w:r>
    </w:p>
    <w:p w14:paraId="7D27A3F3" w14:textId="241BAD0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CNY to NZD</w:t>
      </w:r>
    </w:p>
    <w:p w14:paraId="74C999C2" w14:textId="54CA016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</w:t>
      </w:r>
    </w:p>
    <w:p w14:paraId="751CAAAC" w14:textId="64A4525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12.89;</w:t>
      </w:r>
    </w:p>
    <w:p w14:paraId="67CC8AC8" w14:textId="0EF7947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CNY to RUB</w:t>
      </w:r>
    </w:p>
    <w:p w14:paraId="2CF51611" w14:textId="4B088B2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515C43DF" w14:textId="21CF27C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5BA4969B" w14:textId="23365B4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 // ZAR to Other</w:t>
      </w:r>
    </w:p>
    <w:p w14:paraId="543294EB" w14:textId="7759A0E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3387E8B1" w14:textId="447E37B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7FF6A8A9" w14:textId="392BA50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</w:t>
      </w:r>
    </w:p>
    <w:p w14:paraId="34B15DD9" w14:textId="5A66863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0.056;</w:t>
      </w:r>
    </w:p>
    <w:p w14:paraId="136A0A74" w14:textId="2A38885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ZAR to USD</w:t>
      </w:r>
    </w:p>
    <w:p w14:paraId="661FB597" w14:textId="55D30B3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</w:t>
      </w:r>
    </w:p>
    <w:p w14:paraId="69865D8F" w14:textId="1C62B4E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4.73;</w:t>
      </w:r>
    </w:p>
    <w:p w14:paraId="62C032E1" w14:textId="11C3771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ZAR to INR</w:t>
      </w:r>
    </w:p>
    <w:p w14:paraId="026CCC37" w14:textId="12BC470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</w:t>
      </w:r>
    </w:p>
    <w:p w14:paraId="22E311BB" w14:textId="5BFEC98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0.051;</w:t>
      </w:r>
    </w:p>
    <w:p w14:paraId="7C2BEBCE" w14:textId="58868AB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ZAR to EUR</w:t>
      </w:r>
    </w:p>
    <w:p w14:paraId="3C022982" w14:textId="3C84C20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</w:t>
      </w:r>
    </w:p>
    <w:p w14:paraId="39FF3AD1" w14:textId="4C13A8A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6.73;</w:t>
      </w:r>
    </w:p>
    <w:p w14:paraId="0F802E8F" w14:textId="293A1E6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ZAR to BDT</w:t>
      </w:r>
    </w:p>
    <w:p w14:paraId="4386D421" w14:textId="35AC57E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</w:t>
      </w:r>
    </w:p>
    <w:p w14:paraId="2684C7F6" w14:textId="2FB57C5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0.084;</w:t>
      </w:r>
    </w:p>
    <w:p w14:paraId="4EF7F744" w14:textId="606F97E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ZAR to AUD</w:t>
      </w:r>
    </w:p>
    <w:p w14:paraId="19D5CFCF" w14:textId="3424512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</w:t>
      </w:r>
    </w:p>
    <w:p w14:paraId="3A920573" w14:textId="7049971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0.77;</w:t>
      </w:r>
    </w:p>
    <w:p w14:paraId="0EE7F109" w14:textId="52360BF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ZAR to CAD</w:t>
      </w:r>
    </w:p>
    <w:p w14:paraId="73169B17" w14:textId="7E7709C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</w:t>
      </w:r>
    </w:p>
    <w:p w14:paraId="4548C3BB" w14:textId="37BF16D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7.93;</w:t>
      </w:r>
    </w:p>
    <w:p w14:paraId="1389B8E0" w14:textId="38DB562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ZAR to JPY</w:t>
      </w:r>
    </w:p>
    <w:p w14:paraId="258617FB" w14:textId="5183C95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8:</w:t>
      </w:r>
    </w:p>
    <w:p w14:paraId="2452D146" w14:textId="47CEEB0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0.40;</w:t>
      </w:r>
    </w:p>
    <w:p w14:paraId="18334326" w14:textId="681BA4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ZAR to CNY</w:t>
      </w:r>
    </w:p>
    <w:p w14:paraId="01A3BEAF" w14:textId="07814E2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10:</w:t>
      </w:r>
    </w:p>
    <w:p w14:paraId="01D6E3B2" w14:textId="06A0481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6.73;</w:t>
      </w:r>
    </w:p>
    <w:p w14:paraId="2BE9C5E9" w14:textId="4DF9B7D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ZAR to BDT</w:t>
      </w:r>
    </w:p>
    <w:p w14:paraId="425A3AFF" w14:textId="000DF8F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</w:t>
      </w:r>
    </w:p>
    <w:p w14:paraId="1A960E6F" w14:textId="3314D10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0.092;</w:t>
      </w:r>
    </w:p>
    <w:p w14:paraId="09B4868E" w14:textId="40A2F2D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ZAR to NZD</w:t>
      </w:r>
    </w:p>
    <w:p w14:paraId="6D9A9AF9" w14:textId="464A598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</w:t>
      </w:r>
    </w:p>
    <w:p w14:paraId="5F3834CC" w14:textId="2D585CF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5.19;</w:t>
      </w:r>
    </w:p>
    <w:p w14:paraId="0A4E5725" w14:textId="31F344E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ZAR to RUB</w:t>
      </w:r>
    </w:p>
    <w:p w14:paraId="7A71E288" w14:textId="5CA7FFB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7E0C6F2B" w14:textId="340A754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3E11B6E3" w14:textId="10424EE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lastRenderedPageBreak/>
        <w:t>case 10: // BRL to Other</w:t>
      </w:r>
    </w:p>
    <w:p w14:paraId="48A1FC74" w14:textId="5AD8F40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095ECDC1" w14:textId="501614F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15080FE6" w14:textId="7A2F4DE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</w:t>
      </w:r>
    </w:p>
    <w:p w14:paraId="7156B987" w14:textId="03CD632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0.18;</w:t>
      </w:r>
    </w:p>
    <w:p w14:paraId="27185B1E" w14:textId="796191E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BRL to USD</w:t>
      </w:r>
    </w:p>
    <w:p w14:paraId="6C6C571A" w14:textId="2F282B3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</w:t>
      </w:r>
    </w:p>
    <w:p w14:paraId="13566C0C" w14:textId="330F534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15.07;</w:t>
      </w:r>
    </w:p>
    <w:p w14:paraId="757BB58A" w14:textId="6DFA59E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BRL to INR</w:t>
      </w:r>
    </w:p>
    <w:p w14:paraId="25F05D48" w14:textId="3858CD7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</w:t>
      </w:r>
    </w:p>
    <w:p w14:paraId="1137473C" w14:textId="41CF052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0.16;</w:t>
      </w:r>
    </w:p>
    <w:p w14:paraId="10B4857E" w14:textId="3E05887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BRL to  EUR</w:t>
      </w:r>
    </w:p>
    <w:p w14:paraId="7871EB31" w14:textId="75518BF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</w:t>
      </w:r>
    </w:p>
    <w:p w14:paraId="4558AE63" w14:textId="5473157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21.48;</w:t>
      </w:r>
    </w:p>
    <w:p w14:paraId="7626E1E8" w14:textId="5E0B399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BRL to BDT</w:t>
      </w:r>
    </w:p>
    <w:p w14:paraId="4CB5683B" w14:textId="6FAD3B0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</w:t>
      </w:r>
    </w:p>
    <w:p w14:paraId="666C8F73" w14:textId="63BD9DC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0.27;</w:t>
      </w:r>
    </w:p>
    <w:p w14:paraId="6DC81DD2" w14:textId="7C5BDF3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BRL to AUD</w:t>
      </w:r>
    </w:p>
    <w:p w14:paraId="312CE279" w14:textId="6B8E689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</w:t>
      </w:r>
    </w:p>
    <w:p w14:paraId="21F90610" w14:textId="514E4FA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0.24;</w:t>
      </w:r>
    </w:p>
    <w:p w14:paraId="696A5FF0" w14:textId="44519BF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BRL to CAD</w:t>
      </w:r>
    </w:p>
    <w:p w14:paraId="30EF6902" w14:textId="09D85F3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</w:t>
      </w:r>
    </w:p>
    <w:p w14:paraId="6B9C3E00" w14:textId="4CC8B13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25.31;</w:t>
      </w:r>
    </w:p>
    <w:p w14:paraId="640382C1" w14:textId="4A428F3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BRL to JPY</w:t>
      </w:r>
    </w:p>
    <w:p w14:paraId="75BC1095" w14:textId="767C6EA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8:</w:t>
      </w:r>
    </w:p>
    <w:p w14:paraId="4AD5289A" w14:textId="1EAE797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1.27;</w:t>
      </w:r>
    </w:p>
    <w:p w14:paraId="6E837B2D" w14:textId="267711C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BRL to CNY</w:t>
      </w:r>
    </w:p>
    <w:p w14:paraId="45196861" w14:textId="40F15AE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</w:t>
      </w:r>
    </w:p>
    <w:p w14:paraId="7AC634F7" w14:textId="063838F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3.19;</w:t>
      </w:r>
    </w:p>
    <w:p w14:paraId="20EADEDE" w14:textId="35ED28C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BRL to ZAR</w:t>
      </w:r>
    </w:p>
    <w:p w14:paraId="6D74BD4B" w14:textId="6643239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</w:t>
      </w:r>
    </w:p>
    <w:p w14:paraId="328ECD80" w14:textId="38B9B0B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0.29;</w:t>
      </w:r>
    </w:p>
    <w:p w14:paraId="2B6E66AB" w14:textId="46BC902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BRL to NZD</w:t>
      </w:r>
    </w:p>
    <w:p w14:paraId="45656651" w14:textId="4AF2184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</w:t>
      </w:r>
    </w:p>
    <w:p w14:paraId="5E13141B" w14:textId="449B4BC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16.56;</w:t>
      </w:r>
    </w:p>
    <w:p w14:paraId="1CF7321E" w14:textId="14B6797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BRL to RUB</w:t>
      </w:r>
    </w:p>
    <w:p w14:paraId="524A685D" w14:textId="375EAD3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0B928BDC" w14:textId="4627C86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100C22C2" w14:textId="7F411FA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 // NZD to Other</w:t>
      </w:r>
    </w:p>
    <w:p w14:paraId="3C9E29EB" w14:textId="0068B8B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1ABAF41D" w14:textId="4C82228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1133CAEA" w14:textId="3774B40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</w:t>
      </w:r>
    </w:p>
    <w:p w14:paraId="0AFC2656" w14:textId="132A230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0.62;</w:t>
      </w:r>
    </w:p>
    <w:p w14:paraId="065774FB" w14:textId="528E211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NZD to USD</w:t>
      </w:r>
    </w:p>
    <w:p w14:paraId="642F7C73" w14:textId="3197C0D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</w:t>
      </w:r>
    </w:p>
    <w:p w14:paraId="0CC63B9F" w14:textId="25CD403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51.84;</w:t>
      </w:r>
    </w:p>
    <w:p w14:paraId="2BE9EF32" w14:textId="4E251E2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NZD to INR</w:t>
      </w:r>
    </w:p>
    <w:p w14:paraId="488A1FFD" w14:textId="0101888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</w:t>
      </w:r>
    </w:p>
    <w:p w14:paraId="75FA0A0B" w14:textId="32E00AF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0.56;</w:t>
      </w:r>
    </w:p>
    <w:p w14:paraId="14603FBC" w14:textId="5810C69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NZD to  EUR</w:t>
      </w:r>
    </w:p>
    <w:p w14:paraId="4B79CCF6" w14:textId="169EC08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</w:t>
      </w:r>
    </w:p>
    <w:p w14:paraId="1AB8E604" w14:textId="634C78A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73.92;</w:t>
      </w:r>
    </w:p>
    <w:p w14:paraId="425CE977" w14:textId="07BD32F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NZD to BDT</w:t>
      </w:r>
    </w:p>
    <w:p w14:paraId="0175550C" w14:textId="00595CE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</w:t>
      </w:r>
    </w:p>
    <w:p w14:paraId="0D4C6688" w14:textId="7F4E4A6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0.32;</w:t>
      </w:r>
    </w:p>
    <w:p w14:paraId="47063996" w14:textId="798969F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NZD to AUD</w:t>
      </w:r>
    </w:p>
    <w:p w14:paraId="54DC0E17" w14:textId="27B356C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</w:t>
      </w:r>
    </w:p>
    <w:p w14:paraId="19155B61" w14:textId="26155B6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0.24;</w:t>
      </w:r>
    </w:p>
    <w:p w14:paraId="635F559A" w14:textId="1C61287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NZD to CAD</w:t>
      </w:r>
    </w:p>
    <w:p w14:paraId="5B63EC14" w14:textId="565AE64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</w:t>
      </w:r>
    </w:p>
    <w:p w14:paraId="2364B421" w14:textId="784010D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87.08;</w:t>
      </w:r>
    </w:p>
    <w:p w14:paraId="695F08F0" w14:textId="4CD3286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NZD to JPY</w:t>
      </w:r>
    </w:p>
    <w:p w14:paraId="7DE6CCCE" w14:textId="5BC0D91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8:</w:t>
      </w:r>
    </w:p>
    <w:p w14:paraId="1A4BF113" w14:textId="10554EF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4.39;</w:t>
      </w:r>
    </w:p>
    <w:p w14:paraId="6E6C31A7" w14:textId="33C39DD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NZD to CNY</w:t>
      </w:r>
    </w:p>
    <w:p w14:paraId="47B9C602" w14:textId="728A425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</w:t>
      </w:r>
    </w:p>
    <w:p w14:paraId="3CEE1BC2" w14:textId="3D1F5D7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lastRenderedPageBreak/>
        <w:t>rate = 10.90;</w:t>
      </w:r>
    </w:p>
    <w:p w14:paraId="15ABC3EF" w14:textId="77518D0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NZD to ZAR</w:t>
      </w:r>
    </w:p>
    <w:p w14:paraId="79887539" w14:textId="0E9CF80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10:</w:t>
      </w:r>
    </w:p>
    <w:p w14:paraId="0305FDE7" w14:textId="36E2EE8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3.41;</w:t>
      </w:r>
    </w:p>
    <w:p w14:paraId="17EA3381" w14:textId="3AE61C7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NZD to BRL</w:t>
      </w:r>
    </w:p>
    <w:p w14:paraId="0EC69244" w14:textId="28DEF67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</w:t>
      </w:r>
    </w:p>
    <w:p w14:paraId="72E6003C" w14:textId="0CA323E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56.53;</w:t>
      </w:r>
    </w:p>
    <w:p w14:paraId="7CA3ED36" w14:textId="69A43BF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NZD to RUB</w:t>
      </w:r>
    </w:p>
    <w:p w14:paraId="37D034B7" w14:textId="5C9E3D2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49833350" w14:textId="3D9D4F7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49544DF1" w14:textId="56FDA46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12: // RUB to Other</w:t>
      </w:r>
    </w:p>
    <w:p w14:paraId="423EF423" w14:textId="5B99C58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switch (to)</w:t>
      </w:r>
    </w:p>
    <w:p w14:paraId="0428B78A" w14:textId="353BEDB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2915CDED" w14:textId="571C44C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1:</w:t>
      </w:r>
    </w:p>
    <w:p w14:paraId="4489B7B1" w14:textId="7286527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0.011;</w:t>
      </w:r>
    </w:p>
    <w:p w14:paraId="7258DCC9" w14:textId="26167B7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RUB to USD</w:t>
      </w:r>
    </w:p>
    <w:p w14:paraId="561B02E7" w14:textId="478B752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2:</w:t>
      </w:r>
    </w:p>
    <w:p w14:paraId="654B49BB" w14:textId="4C1A026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0.92;</w:t>
      </w:r>
    </w:p>
    <w:p w14:paraId="145887C4" w14:textId="1CDA195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RUB to INR</w:t>
      </w:r>
    </w:p>
    <w:p w14:paraId="235D3535" w14:textId="760AA06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3:</w:t>
      </w:r>
    </w:p>
    <w:p w14:paraId="49CF0546" w14:textId="10B8770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0.0098;</w:t>
      </w:r>
    </w:p>
    <w:p w14:paraId="260A3229" w14:textId="0FBBC2E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RUB to  EUR</w:t>
      </w:r>
    </w:p>
    <w:p w14:paraId="70331FAA" w14:textId="3131E77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4:</w:t>
      </w:r>
    </w:p>
    <w:p w14:paraId="7452B59D" w14:textId="6288E91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1.31;</w:t>
      </w:r>
    </w:p>
    <w:p w14:paraId="240E47CA" w14:textId="3962E7A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RUB to BDT</w:t>
      </w:r>
    </w:p>
    <w:p w14:paraId="52E4DEAF" w14:textId="225ECD4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5:</w:t>
      </w:r>
    </w:p>
    <w:p w14:paraId="313FB24C" w14:textId="29F54F0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0.016;</w:t>
      </w:r>
    </w:p>
    <w:p w14:paraId="73A7D576" w14:textId="42E537D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RUB to AUD</w:t>
      </w:r>
    </w:p>
    <w:p w14:paraId="08B5177E" w14:textId="6E9B7EA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6:</w:t>
      </w:r>
    </w:p>
    <w:p w14:paraId="2652E78F" w14:textId="5E56C72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0.015;</w:t>
      </w:r>
    </w:p>
    <w:p w14:paraId="558A27EC" w14:textId="4223E29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RUB to CAD</w:t>
      </w:r>
    </w:p>
    <w:p w14:paraId="302A73CF" w14:textId="75B87B2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7:</w:t>
      </w:r>
    </w:p>
    <w:p w14:paraId="67A99554" w14:textId="41590E7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1.54;</w:t>
      </w:r>
    </w:p>
    <w:p w14:paraId="6FD29C24" w14:textId="108BA9F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RUB to JPY</w:t>
      </w:r>
    </w:p>
    <w:p w14:paraId="7DBD0F1B" w14:textId="59053DC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8:</w:t>
      </w:r>
    </w:p>
    <w:p w14:paraId="58F96CBA" w14:textId="3920DB1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0.078;</w:t>
      </w:r>
    </w:p>
    <w:p w14:paraId="73CD0764" w14:textId="3C8186E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RUB to CNY</w:t>
      </w:r>
    </w:p>
    <w:p w14:paraId="1BA16FC8" w14:textId="5021105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9:</w:t>
      </w:r>
    </w:p>
    <w:p w14:paraId="1B4A073A" w14:textId="1F7C3A2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0.19;</w:t>
      </w:r>
    </w:p>
    <w:p w14:paraId="0203FF0F" w14:textId="7BCF1F7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RUB to ZAR</w:t>
      </w:r>
    </w:p>
    <w:p w14:paraId="6E5CA4C2" w14:textId="53F6EE6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10:</w:t>
      </w:r>
    </w:p>
    <w:p w14:paraId="73299D2A" w14:textId="432494B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0.060;</w:t>
      </w:r>
    </w:p>
    <w:p w14:paraId="1E7F3A63" w14:textId="6D69621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RUB to BRL</w:t>
      </w:r>
    </w:p>
    <w:p w14:paraId="11EFB19F" w14:textId="7EE57FC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case 11:</w:t>
      </w:r>
    </w:p>
    <w:p w14:paraId="337DE971" w14:textId="456494C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rate = 0.018;</w:t>
      </w:r>
    </w:p>
    <w:p w14:paraId="0071753D" w14:textId="3EAD07F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RUB to NZD</w:t>
      </w:r>
    </w:p>
    <w:p w14:paraId="1BAB48D4" w14:textId="0F16540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1515B22E" w14:textId="66A1B80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</w:t>
      </w:r>
    </w:p>
    <w:p w14:paraId="7C61406C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39F17026" w14:textId="651EB71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default:</w:t>
      </w:r>
    </w:p>
    <w:p w14:paraId="7E683C3D" w14:textId="6661FA0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printf("Invalid currency selection.\n");</w:t>
      </w:r>
    </w:p>
    <w:p w14:paraId="7FDBF993" w14:textId="57C23CE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return -1;</w:t>
      </w:r>
    </w:p>
    <w:p w14:paraId="350281B3" w14:textId="51A8547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3C368F43" w14:textId="41BE646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return rate;</w:t>
      </w:r>
    </w:p>
    <w:p w14:paraId="1422D20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16DF7A4F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Function to print the currency list</w:t>
      </w:r>
    </w:p>
    <w:p w14:paraId="1663EB8A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void printCurrencyList()</w:t>
      </w:r>
    </w:p>
    <w:p w14:paraId="124FC18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18BF70CB" w14:textId="401E9C3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printf("\n\n\033[0m\t\t\t\t\t*======================================================*\n");</w:t>
      </w:r>
    </w:p>
    <w:p w14:paraId="0356EA0D" w14:textId="715B807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printf("\033[1;33m\t\t\t\t\t|  Code  | Currency Name    | Country / Region         |\n");</w:t>
      </w:r>
    </w:p>
    <w:p w14:paraId="385DA115" w14:textId="5E5BF53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printf("\033[0m\t\t\t\t\t|--------|------------------|--------------------------|\n");</w:t>
      </w:r>
    </w:p>
    <w:p w14:paraId="7AF96A7B" w14:textId="08DB7B2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printf("\t\t\t\t\t*   1    | USD              | United States            *\n");</w:t>
      </w:r>
    </w:p>
    <w:p w14:paraId="4D76F84E" w14:textId="670F584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printf("\t\t\t\t\t|   2    | INR              | India                    |\n");</w:t>
      </w:r>
    </w:p>
    <w:p w14:paraId="6820997B" w14:textId="52BAC44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printf("\t\t\t\t\t*   3    | EUR              | European Union           *\n");</w:t>
      </w:r>
    </w:p>
    <w:p w14:paraId="45ACF905" w14:textId="6209D1B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printf("\t\t\t\t\t|   4    | BDT              | Bangladeshi Taka         |\n");</w:t>
      </w:r>
    </w:p>
    <w:p w14:paraId="17DA1FE4" w14:textId="2DBFD44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printf("\t\t\t\t\t*   5    | AUD              | Australia                *\n");</w:t>
      </w:r>
    </w:p>
    <w:p w14:paraId="260636F6" w14:textId="333F0CA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lastRenderedPageBreak/>
        <w:t>printf("\t\t\t\t\t|   6    | CNY              | China                    |\n");</w:t>
      </w:r>
    </w:p>
    <w:p w14:paraId="577739A2" w14:textId="14D5DF6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printf("\t\t\t\t\t*   7    | JPY              | Japan                    *\n");</w:t>
      </w:r>
    </w:p>
    <w:p w14:paraId="13EAD385" w14:textId="6BE83FB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printf("\t\t\t\t\t|   8    | CAD              | Canada                   |\n");</w:t>
      </w:r>
    </w:p>
    <w:p w14:paraId="32C15CB9" w14:textId="47E2473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printf("\t\t\t\t\t*   9    | ZAR              | South Africa             *\n");</w:t>
      </w:r>
    </w:p>
    <w:p w14:paraId="3F0F0305" w14:textId="4ED4130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printf("\t\t\t\t\t|   10   | BRL              | Brazilial Rual           |\n");</w:t>
      </w:r>
    </w:p>
    <w:p w14:paraId="3DF39A2D" w14:textId="38EAD6E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printf("\t\t\t\t\t*   11   | NZD              | New Zealand Dollar       *\n");</w:t>
      </w:r>
    </w:p>
    <w:p w14:paraId="456E9580" w14:textId="244309D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printf("\t\t\t\t\t|   12   | RUB              | Russian Ruble            |\n");</w:t>
      </w:r>
    </w:p>
    <w:p w14:paraId="3E6A3195" w14:textId="3ADDB0E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printf("\033[0m\t\t\t\t\t*======================================================*\n\n");</w:t>
      </w:r>
    </w:p>
    <w:p w14:paraId="0AFCF20E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24DEBD28" w14:textId="65D9984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amount validation ke liye</w:t>
      </w:r>
    </w:p>
    <w:p w14:paraId="100B789B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float getValidatedAmount()</w:t>
      </w:r>
    </w:p>
    <w:p w14:paraId="231E9A51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6812DE41" w14:textId="67B3419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float amount;</w:t>
      </w:r>
    </w:p>
    <w:p w14:paraId="36E552BC" w14:textId="62E741D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char term;</w:t>
      </w:r>
    </w:p>
    <w:p w14:paraId="16A3B816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21D9E9E7" w14:textId="5CD60A6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while (1)</w:t>
      </w:r>
    </w:p>
    <w:p w14:paraId="3FEF0874" w14:textId="1A5B0DA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50241332" w14:textId="32289F6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printf("\n\033[1;32m\t\t\t\t\tEnter Amount: ");</w:t>
      </w:r>
    </w:p>
    <w:p w14:paraId="130142D4" w14:textId="5B773DE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326D7471" w14:textId="088EB5D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Validate floating point input</w:t>
      </w:r>
    </w:p>
    <w:p w14:paraId="2C18DA16" w14:textId="65E1BFC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if (scanf("%f%c", &amp;amount, &amp;term) == 2 &amp;&amp; term == '\n')</w:t>
      </w:r>
    </w:p>
    <w:p w14:paraId="507338F6" w14:textId="20883A7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6F5D0D55" w14:textId="2537F85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return amount; // valid input, return amount</w:t>
      </w:r>
    </w:p>
    <w:p w14:paraId="5FD55928" w14:textId="6F4001C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16CA474C" w14:textId="0590B15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else</w:t>
      </w:r>
    </w:p>
    <w:p w14:paraId="691DFA6F" w14:textId="1AEF46A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3E1D6DA2" w14:textId="6876EA9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printf("\033[1;31m\t\t\t\t\t Invalid input. Please enter a valid amount.\n");</w:t>
      </w:r>
    </w:p>
    <w:p w14:paraId="0A03BC9E" w14:textId="3512358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while (getchar() != '\n'); // clear input buffer</w:t>
      </w:r>
    </w:p>
    <w:p w14:paraId="4C67A7EE" w14:textId="169BC53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3FA22795" w14:textId="70E8EA8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4AD55BF7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7635EE97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0E0F0B39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Function to validate numeric input</w:t>
      </w:r>
    </w:p>
    <w:p w14:paraId="722E40A0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int getValidatedInput(int min, int max, const char *massage)</w:t>
      </w:r>
    </w:p>
    <w:p w14:paraId="73723FCB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010650C0" w14:textId="32791A7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int input;</w:t>
      </w:r>
    </w:p>
    <w:p w14:paraId="6A548EEB" w14:textId="6AF8819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char term;</w:t>
      </w:r>
    </w:p>
    <w:p w14:paraId="48FBBDEA" w14:textId="5A91946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while (1)</w:t>
      </w:r>
    </w:p>
    <w:p w14:paraId="7CB19890" w14:textId="1DF796D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4436D55B" w14:textId="3E62013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printf("\n");</w:t>
      </w:r>
    </w:p>
    <w:p w14:paraId="06A3E671" w14:textId="50D51EF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printf("\033[1;31m\t\t\t\t\tEnter your choice for the source currency: ");</w:t>
      </w:r>
    </w:p>
    <w:p w14:paraId="58CC437B" w14:textId="1B11422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printf("\033[1;31m\t\t\t\t\t %s", massage);</w:t>
      </w:r>
    </w:p>
    <w:p w14:paraId="2F45BBFF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2149F836" w14:textId="0024491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if (scanf("%d%c", &amp;input, &amp;term) == 2 &amp;&amp; term == '\n' &amp;&amp; input &gt;= min &amp;&amp; input &lt;= max)</w:t>
      </w:r>
    </w:p>
    <w:p w14:paraId="2DC3E98A" w14:textId="0B138B5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4FE31645" w14:textId="07D50F4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break; // valid input, exit loop</w:t>
      </w:r>
    </w:p>
    <w:p w14:paraId="55DA2550" w14:textId="13B7DF0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2CD65C82" w14:textId="0FF36AE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else</w:t>
      </w:r>
    </w:p>
    <w:p w14:paraId="36A7B707" w14:textId="085A148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5B254C2D" w14:textId="02D2B11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printf("\033[1;31m\t\t\t\t\t Invalid input. Please enter a valid number between %d and %d.\n", min, max);</w:t>
      </w:r>
    </w:p>
    <w:p w14:paraId="40E842DF" w14:textId="67DFEF8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while (getchar() != '\n')</w:t>
      </w:r>
    </w:p>
    <w:p w14:paraId="295A4DC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08660923" w14:textId="14F609A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; // clear input buffer</w:t>
      </w:r>
    </w:p>
    <w:p w14:paraId="4D792848" w14:textId="3DDC5DA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3C0B1E36" w14:textId="4A0276C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1192BF1C" w14:textId="5B94CF8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return input;</w:t>
      </w:r>
    </w:p>
    <w:p w14:paraId="45BA3F35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1517AA46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47EC06FC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Currency Converter functionality</w:t>
      </w:r>
    </w:p>
    <w:p w14:paraId="44D4DD4B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int currencyConverter()</w:t>
      </w:r>
    </w:p>
    <w:p w14:paraId="353A67BB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1CAA307A" w14:textId="76EAFA5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int fromChoice, toChoice;</w:t>
      </w:r>
    </w:p>
    <w:p w14:paraId="48126CFF" w14:textId="2F9386B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float amount, conversionRate, convertedAmount;</w:t>
      </w:r>
    </w:p>
    <w:p w14:paraId="05EC40B7" w14:textId="49A41EE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char continueFlag = 'y';</w:t>
      </w:r>
    </w:p>
    <w:p w14:paraId="537B6A4C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40A9B9D4" w14:textId="38417601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char *currencies[12] = {</w:t>
      </w:r>
    </w:p>
    <w:p w14:paraId="4A4ADA26" w14:textId="4258DD2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lastRenderedPageBreak/>
        <w:t>"USD ", "INR ", "EUR ", "BDT ", "AUD ",</w:t>
      </w:r>
    </w:p>
    <w:p w14:paraId="349FBF5E" w14:textId="6629045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"CAD ", "JPY ", "CNY ", "ZAR ", "BRL ", "NZD", "RUB"};</w:t>
      </w:r>
    </w:p>
    <w:p w14:paraId="6F7D51A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35B1C7E9" w14:textId="4E999D3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while (continueFlag == 'y' || continueFlag == 'Y')</w:t>
      </w:r>
    </w:p>
    <w:p w14:paraId="004F0C7E" w14:textId="7631CFC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739EDEE4" w14:textId="6FFCDBF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printf("\033[0m\n\t~~~~~~~~~~~~~~~~~~~~~~~~~~~~~~~~~~~~~~~~~~ *** &gt;&gt; Welcome To World of Currency &lt;&lt; *** ~~~~~~~~~~~~~~~~~~~~~~~~~~~~~~~~\n\n");</w:t>
      </w:r>
    </w:p>
    <w:p w14:paraId="30D9B59C" w14:textId="5290328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Display the currency choices</w:t>
      </w:r>
    </w:p>
    <w:p w14:paraId="2B18EF60" w14:textId="00EF591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printf("\033[1;33m\n\t\t\t\t\tSelect the currency to convert FROM (choose the Country Code):\n");</w:t>
      </w:r>
    </w:p>
    <w:p w14:paraId="76A3F736" w14:textId="793A488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printf("\033[0m\t\t\t\t\t---------------------*-------------*------------------");</w:t>
      </w:r>
    </w:p>
    <w:p w14:paraId="0B4FBB72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0CD6BC64" w14:textId="4BFC8C0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Display the currency choices</w:t>
      </w:r>
    </w:p>
    <w:p w14:paraId="2505EFBE" w14:textId="3295B89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printCurrencyList();</w:t>
      </w:r>
    </w:p>
    <w:p w14:paraId="6FCB1454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5CD7BF38" w14:textId="34D7924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Get validation for source currency</w:t>
      </w:r>
    </w:p>
    <w:p w14:paraId="5BCFA5FA" w14:textId="4D14BA8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printf("\033[0m\t\t\t\t\t\t--------------*-----------*-------------\n");</w:t>
      </w:r>
    </w:p>
    <w:p w14:paraId="481F5178" w14:textId="2F4511C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fromChoice = getValidatedInput(1, 12, "\033[1;33m=&gt; Enter your choice for the source currency code: ");</w:t>
      </w:r>
    </w:p>
    <w:p w14:paraId="748546C7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37F9267F" w14:textId="07C8E53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Get validation for destination currency</w:t>
      </w:r>
    </w:p>
    <w:p w14:paraId="6C46A6AF" w14:textId="410EB04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toChoice = getValidatedInput(1, 12, "\033[1;33m\n\t\t\t\t\t=&gt; Enter your choice for the destination currency code: ");</w:t>
      </w:r>
    </w:p>
    <w:p w14:paraId="6D756B87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4CAAFFDF" w14:textId="6B8E1F5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amount= getValidatedAmount();</w:t>
      </w:r>
    </w:p>
    <w:p w14:paraId="5726E228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09BEF1B3" w14:textId="4655FEC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Get conversion rate and check if fromChoice and toChoice are the same</w:t>
      </w:r>
    </w:p>
    <w:p w14:paraId="7D4B1958" w14:textId="6C1B5FD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if (fromChoice == toChoice)</w:t>
      </w:r>
    </w:p>
    <w:p w14:paraId="45184373" w14:textId="7139D0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4EE05DA1" w14:textId="51FF5925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printf("\033[1;31m\n\n\t\t\t\t\t\t Same Currency no need to  convert..!  \n");</w:t>
      </w:r>
    </w:p>
    <w:p w14:paraId="1074D4F0" w14:textId="4C0BBA4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6D19C0CB" w14:textId="78F62DD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else</w:t>
      </w:r>
    </w:p>
    <w:p w14:paraId="10062223" w14:textId="1748F76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56584BE4" w14:textId="65481F14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conversionRate = getConversionRate(fromChoice, toChoice);</w:t>
      </w:r>
    </w:p>
    <w:p w14:paraId="146445FE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65DDE4C8" w14:textId="1ADD3B5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if (conversionRate != -1)</w:t>
      </w:r>
    </w:p>
    <w:p w14:paraId="0C9EBFC0" w14:textId="343AB38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412EDC3A" w14:textId="4B07097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formula kaise kam krega</w:t>
      </w:r>
    </w:p>
    <w:p w14:paraId="3DC36EBE" w14:textId="680384A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convertedAmount = amount * conversionRate;</w:t>
      </w:r>
    </w:p>
    <w:p w14:paraId="0D7C486B" w14:textId="6A05EE9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printf("\033[1;33m\n\t\t\t\t\t\t\t* Converted Amount:\033[1;33m %.2f %s\n", convertedAmount, currencies[toChoice - 1]);</w:t>
      </w:r>
    </w:p>
    <w:p w14:paraId="73F2D8BB" w14:textId="009FC9F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printf("\033[0m\t\t\t\t\t\t--------------*-----------*-------------");</w:t>
      </w:r>
    </w:p>
    <w:p w14:paraId="4671700D" w14:textId="0D14B74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08E46EC7" w14:textId="6EC87D8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3E7A89C8" w14:textId="1C85969A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printf("\033[0m\n ----------------------------------------------------------------------------------------------------------------------\n\n"); // Print border</w:t>
      </w:r>
    </w:p>
    <w:p w14:paraId="7E048E0D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0FCA851B" w14:textId="4BEF644B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printf("\033[1;33m\t\t\t If you want to convert again  press Y otherwise press any key (y/press any key):\033[1;31m  ");</w:t>
      </w:r>
    </w:p>
    <w:p w14:paraId="6761245D" w14:textId="39E75CA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scanf(" %c", &amp;continueFlag);</w:t>
      </w:r>
    </w:p>
    <w:p w14:paraId="14BCEF89" w14:textId="7BD9359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2F3E15E4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7BDA8B5D" w14:textId="56EB0A40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system("cls");</w:t>
      </w:r>
    </w:p>
    <w:p w14:paraId="0A217031" w14:textId="11F50BE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printf("\033[0m\n\t**********************************************************************************************************************\n\n\n");</w:t>
      </w:r>
    </w:p>
    <w:p w14:paraId="3FD9AF97" w14:textId="00D6377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printf("\033[1;32m\n\t\t\t\t\tThanks for using Currency converter !.........\n\n\n");</w:t>
      </w:r>
    </w:p>
    <w:p w14:paraId="1D31F8A4" w14:textId="3519CF6E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printf("\033[0m\n\t**********************************************************************************************************************\n\n");</w:t>
      </w:r>
    </w:p>
    <w:p w14:paraId="211C7BAE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5CC17C5B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05CC871A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int main()</w:t>
      </w:r>
    </w:p>
    <w:p w14:paraId="1267B455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2F7DEA16" w14:textId="3A377F96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 Display the Welcome Page</w:t>
      </w:r>
    </w:p>
    <w:p w14:paraId="0C8A133B" w14:textId="7E266D8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printWelcomePage();</w:t>
      </w:r>
    </w:p>
    <w:p w14:paraId="28106B9E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18FD542F" w14:textId="2345AA78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 Perform User Login</w:t>
      </w:r>
    </w:p>
    <w:p w14:paraId="49934300" w14:textId="42A974F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if (login())</w:t>
      </w:r>
    </w:p>
    <w:p w14:paraId="317E2C1F" w14:textId="79F90A7C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506F61ED" w14:textId="6214205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// If login successful</w:t>
      </w:r>
    </w:p>
    <w:p w14:paraId="5C0C9192" w14:textId="3928CB92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currencyConverter();</w:t>
      </w:r>
    </w:p>
    <w:p w14:paraId="69396B06" w14:textId="6D167B7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5ACBAEFA" w14:textId="128ADBB3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else</w:t>
      </w:r>
    </w:p>
    <w:p w14:paraId="530498F1" w14:textId="741B0B4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{</w:t>
      </w:r>
    </w:p>
    <w:p w14:paraId="726C3382" w14:textId="4C8DD91F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printf("\033[1;0m\n\t\t\t\t\tExiting program due to failed login.\n");</w:t>
      </w:r>
    </w:p>
    <w:p w14:paraId="3C00F9E3" w14:textId="78CF6B2D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lastRenderedPageBreak/>
        <w:t>}</w:t>
      </w:r>
    </w:p>
    <w:p w14:paraId="0C7F5674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0C246394" w14:textId="484F9349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return 0;</w:t>
      </w:r>
    </w:p>
    <w:p w14:paraId="6B0CEA86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  <w:r w:rsidRPr="008F6A4F">
        <w:rPr>
          <w:noProof/>
          <w:sz w:val="16"/>
          <w:szCs w:val="16"/>
        </w:rPr>
        <w:t>}</w:t>
      </w:r>
    </w:p>
    <w:p w14:paraId="698DF4A3" w14:textId="77777777" w:rsidR="008F6A4F" w:rsidRPr="008F6A4F" w:rsidRDefault="008F6A4F" w:rsidP="008704B5">
      <w:pPr>
        <w:spacing w:after="0"/>
        <w:rPr>
          <w:noProof/>
          <w:sz w:val="16"/>
          <w:szCs w:val="16"/>
        </w:rPr>
      </w:pPr>
    </w:p>
    <w:p w14:paraId="3AC73E28" w14:textId="77777777" w:rsidR="00DA0318" w:rsidRPr="008F6A4F" w:rsidRDefault="00DA0318" w:rsidP="008704B5">
      <w:pPr>
        <w:spacing w:after="0"/>
        <w:rPr>
          <w:noProof/>
          <w:sz w:val="16"/>
          <w:szCs w:val="16"/>
        </w:rPr>
      </w:pPr>
    </w:p>
    <w:sectPr w:rsidR="00DA0318" w:rsidRPr="008F6A4F" w:rsidSect="008704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Quote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MacroTextCha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Continu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Continu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MacroTex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Contin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810979">
    <w:abstractNumId w:val="8"/>
  </w:num>
  <w:num w:numId="2" w16cid:durableId="751706793">
    <w:abstractNumId w:val="6"/>
  </w:num>
  <w:num w:numId="3" w16cid:durableId="487599552">
    <w:abstractNumId w:val="5"/>
  </w:num>
  <w:num w:numId="4" w16cid:durableId="1806314453">
    <w:abstractNumId w:val="4"/>
  </w:num>
  <w:num w:numId="5" w16cid:durableId="1822114303">
    <w:abstractNumId w:val="7"/>
  </w:num>
  <w:num w:numId="6" w16cid:durableId="206335530">
    <w:abstractNumId w:val="3"/>
  </w:num>
  <w:num w:numId="7" w16cid:durableId="371656604">
    <w:abstractNumId w:val="2"/>
  </w:num>
  <w:num w:numId="8" w16cid:durableId="1185633562">
    <w:abstractNumId w:val="1"/>
  </w:num>
  <w:num w:numId="9" w16cid:durableId="132404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067"/>
    <w:rsid w:val="0029639D"/>
    <w:rsid w:val="002F4A7E"/>
    <w:rsid w:val="00326F90"/>
    <w:rsid w:val="00460BD9"/>
    <w:rsid w:val="008704B5"/>
    <w:rsid w:val="008F6A4F"/>
    <w:rsid w:val="00AA1D8D"/>
    <w:rsid w:val="00B47730"/>
    <w:rsid w:val="00CB0664"/>
    <w:rsid w:val="00DA03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960CA"/>
  <w14:defaultImageDpi w14:val="300"/>
  <w15:docId w15:val="{E5277E82-DB4B-46C1-B490-84AB7EDE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8F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2868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jais</cp:lastModifiedBy>
  <cp:revision>3</cp:revision>
  <dcterms:created xsi:type="dcterms:W3CDTF">2013-12-23T23:15:00Z</dcterms:created>
  <dcterms:modified xsi:type="dcterms:W3CDTF">2024-12-19T12:49:00Z</dcterms:modified>
  <cp:category/>
</cp:coreProperties>
</file>